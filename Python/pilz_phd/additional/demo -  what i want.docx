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51C2" w14:textId="77777777" w:rsidR="00A20842" w:rsidRDefault="00DC0C75">
      <w:pPr>
        <w:pStyle w:val="Ttulo2"/>
      </w:pPr>
      <w:r>
        <w:t>Introdução</w:t>
      </w:r>
    </w:p>
    <w:p w14:paraId="0B137A96" w14:textId="1A51AC4F" w:rsidR="00A20842" w:rsidRDefault="00DC0C75">
      <w:pPr>
        <w:rPr>
          <w:rFonts w:hint="eastAsia"/>
        </w:rPr>
      </w:pPr>
      <w:proofErr w:type="spellStart"/>
      <w:r>
        <w:t>testando</w:t>
      </w:r>
      <w:proofErr w:type="spellEnd"/>
      <w:r>
        <w:t xml:space="preserve"> a </w:t>
      </w:r>
      <w:proofErr w:type="spellStart"/>
      <w:r>
        <w:t>introdução</w:t>
      </w:r>
      <w:proofErr w:type="spellEnd"/>
      <w:r w:rsidR="000E4D2D">
        <w:t>,,,</w:t>
      </w:r>
    </w:p>
    <w:p w14:paraId="055290AE" w14:textId="77777777" w:rsidR="00A20842" w:rsidRDefault="00DC0C75">
      <w:pPr>
        <w:rPr>
          <w:rFonts w:hint="eastAsia"/>
        </w:rPr>
      </w:pPr>
      <w:r>
        <w:br w:type="page"/>
      </w:r>
    </w:p>
    <w:p w14:paraId="4B8521ED" w14:textId="77777777" w:rsidR="00A20842" w:rsidRDefault="00DC0C75">
      <w:pPr>
        <w:pStyle w:val="Ttulo2"/>
      </w:pPr>
      <w:r>
        <w:lastRenderedPageBreak/>
        <w:t>SEGMENTO</w:t>
      </w:r>
    </w:p>
    <w:p w14:paraId="46A6AEFC" w14:textId="77777777" w:rsidR="006D13A9" w:rsidRDefault="006D13A9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14A7A577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140C3000" w14:textId="5DF3D521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 xml:space="preserve">Output </w:t>
      </w:r>
      <w:proofErr w:type="spellStart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>from</w:t>
      </w:r>
      <w:proofErr w:type="spellEnd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 xml:space="preserve"> </w:t>
      </w:r>
      <w:proofErr w:type="spellStart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>my</w:t>
      </w:r>
      <w:proofErr w:type="spellEnd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 xml:space="preserve"> </w:t>
      </w:r>
      <w:proofErr w:type="spellStart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>code</w:t>
      </w:r>
      <w:proofErr w:type="spellEnd"/>
      <w:r w:rsidRPr="00022881">
        <w:rPr>
          <w:rFonts w:ascii="Times New Roman" w:eastAsia="Times New Roman" w:hAnsi="Times New Roman" w:cs="Times New Roman" w:hint="eastAsia"/>
          <w:sz w:val="20"/>
          <w:szCs w:val="20"/>
          <w:lang w:val="pt-BR" w:eastAsia="pt-BR"/>
        </w:rPr>
        <w:t>:</w:t>
      </w:r>
    </w:p>
    <w:p w14:paraId="76921EF2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7ADA7A7A" w14:textId="77777777" w:rsidR="00282CA5" w:rsidRPr="00962C1E" w:rsidRDefault="00282CA5" w:rsidP="00282CA5"/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82CA5" w14:paraId="0B44FF59" w14:textId="77777777" w:rsidTr="00E0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9990A2" w14:textId="77777777" w:rsidR="00282CA5" w:rsidRDefault="00282CA5" w:rsidP="00E06EAC">
            <w:pPr>
              <w:rPr>
                <w:rFonts w:hint="eastAsia"/>
              </w:rPr>
            </w:pPr>
            <w:proofErr w:type="spellStart"/>
            <w:r>
              <w:t>resposta</w:t>
            </w:r>
            <w:proofErr w:type="spellEnd"/>
          </w:p>
        </w:tc>
        <w:tc>
          <w:tcPr>
            <w:tcW w:w="2880" w:type="dxa"/>
          </w:tcPr>
          <w:p w14:paraId="604E697F" w14:textId="77777777" w:rsidR="00282CA5" w:rsidRDefault="00282CA5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(n)</w:t>
            </w:r>
          </w:p>
        </w:tc>
        <w:tc>
          <w:tcPr>
            <w:tcW w:w="2880" w:type="dxa"/>
          </w:tcPr>
          <w:p w14:paraId="3B321463" w14:textId="77777777" w:rsidR="00282CA5" w:rsidRDefault="00282CA5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%</w:t>
            </w:r>
          </w:p>
        </w:tc>
      </w:tr>
      <w:tr w:rsidR="00282CA5" w14:paraId="3F3BAA93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04A397" w14:textId="77777777" w:rsidR="00282CA5" w:rsidRDefault="00282CA5" w:rsidP="00E06EAC">
            <w:pPr>
              <w:rPr>
                <w:rFonts w:hint="eastAsia"/>
              </w:rPr>
            </w:pPr>
            <w:r>
              <w:t>DISTRIBUIÇÃO</w:t>
            </w:r>
          </w:p>
        </w:tc>
        <w:tc>
          <w:tcPr>
            <w:tcW w:w="2880" w:type="dxa"/>
          </w:tcPr>
          <w:p w14:paraId="5A04C2C7" w14:textId="77777777" w:rsidR="00282CA5" w:rsidRDefault="00282CA5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315</w:t>
            </w:r>
          </w:p>
        </w:tc>
        <w:tc>
          <w:tcPr>
            <w:tcW w:w="2880" w:type="dxa"/>
          </w:tcPr>
          <w:p w14:paraId="03B12DEE" w14:textId="77777777" w:rsidR="00282CA5" w:rsidRDefault="00282CA5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54,7</w:t>
            </w:r>
          </w:p>
        </w:tc>
      </w:tr>
      <w:tr w:rsidR="00282CA5" w14:paraId="570468C0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0B9C32" w14:textId="77777777" w:rsidR="00282CA5" w:rsidRDefault="00282CA5" w:rsidP="00E06EAC">
            <w:pPr>
              <w:rPr>
                <w:rFonts w:hint="eastAsia"/>
              </w:rPr>
            </w:pPr>
            <w:r>
              <w:t>NSA</w:t>
            </w:r>
          </w:p>
        </w:tc>
        <w:tc>
          <w:tcPr>
            <w:tcW w:w="2880" w:type="dxa"/>
          </w:tcPr>
          <w:p w14:paraId="2B741F5A" w14:textId="77777777" w:rsidR="00282CA5" w:rsidRDefault="00282CA5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181</w:t>
            </w:r>
          </w:p>
        </w:tc>
        <w:tc>
          <w:tcPr>
            <w:tcW w:w="2880" w:type="dxa"/>
          </w:tcPr>
          <w:p w14:paraId="20E39CD5" w14:textId="77777777" w:rsidR="00282CA5" w:rsidRDefault="00282CA5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31,4</w:t>
            </w:r>
          </w:p>
        </w:tc>
      </w:tr>
      <w:tr w:rsidR="00282CA5" w14:paraId="0A8334B9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3371A1" w14:textId="77777777" w:rsidR="00282CA5" w:rsidRDefault="00282CA5" w:rsidP="00E06EAC">
            <w:pPr>
              <w:rPr>
                <w:rFonts w:hint="eastAsia"/>
              </w:rPr>
            </w:pPr>
            <w:r>
              <w:t>FIDER</w:t>
            </w:r>
          </w:p>
        </w:tc>
        <w:tc>
          <w:tcPr>
            <w:tcW w:w="2880" w:type="dxa"/>
          </w:tcPr>
          <w:p w14:paraId="539B0C32" w14:textId="77777777" w:rsidR="00282CA5" w:rsidRDefault="00282CA5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80" w:type="dxa"/>
          </w:tcPr>
          <w:p w14:paraId="7E2FCAC7" w14:textId="77777777" w:rsidR="00282CA5" w:rsidRDefault="00282CA5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13,9</w:t>
            </w:r>
          </w:p>
        </w:tc>
      </w:tr>
      <w:tr w:rsidR="00282CA5" w14:paraId="516C69E5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8A5D92" w14:textId="77777777" w:rsidR="00282CA5" w:rsidRDefault="00282CA5" w:rsidP="00E06EAC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2880" w:type="dxa"/>
          </w:tcPr>
          <w:p w14:paraId="65348500" w14:textId="77777777" w:rsidR="00282CA5" w:rsidRDefault="00282CA5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576</w:t>
            </w:r>
          </w:p>
        </w:tc>
        <w:tc>
          <w:tcPr>
            <w:tcW w:w="2880" w:type="dxa"/>
          </w:tcPr>
          <w:p w14:paraId="2ADF3E79" w14:textId="77777777" w:rsidR="00282CA5" w:rsidRDefault="00282CA5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100,0</w:t>
            </w:r>
          </w:p>
        </w:tc>
      </w:tr>
    </w:tbl>
    <w:p w14:paraId="6F06494F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7952C902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3E8F9658" w14:textId="77777777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5C9CD46B" w14:textId="593D2EB1" w:rsidR="00022881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want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:</w:t>
      </w:r>
    </w:p>
    <w:p w14:paraId="4AEB367E" w14:textId="77777777" w:rsidR="00022881" w:rsidRPr="006D13A9" w:rsidRDefault="00022881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tbl>
      <w:tblPr>
        <w:tblW w:w="6689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4875"/>
        <w:gridCol w:w="907"/>
        <w:gridCol w:w="907"/>
      </w:tblGrid>
      <w:tr w:rsidR="006D13A9" w:rsidRPr="006D13A9" w14:paraId="6E39C7EC" w14:textId="77777777" w:rsidTr="00E06EAC">
        <w:trPr>
          <w:trHeight w:val="404"/>
          <w:tblCellSpacing w:w="20" w:type="dxa"/>
          <w:jc w:val="center"/>
        </w:trPr>
        <w:tc>
          <w:tcPr>
            <w:tcW w:w="4815" w:type="dxa"/>
            <w:shd w:val="clear" w:color="auto" w:fill="0C5C2B"/>
            <w:vAlign w:val="center"/>
          </w:tcPr>
          <w:p w14:paraId="0393C2E8" w14:textId="77777777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Respostas</w:t>
            </w:r>
          </w:p>
        </w:tc>
        <w:tc>
          <w:tcPr>
            <w:tcW w:w="867" w:type="dxa"/>
            <w:shd w:val="clear" w:color="auto" w:fill="0C5C2B"/>
            <w:vAlign w:val="center"/>
          </w:tcPr>
          <w:p w14:paraId="56A8EB16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(n)</w:t>
            </w:r>
          </w:p>
        </w:tc>
        <w:tc>
          <w:tcPr>
            <w:tcW w:w="847" w:type="dxa"/>
            <w:shd w:val="clear" w:color="auto" w:fill="0C5C2B"/>
            <w:vAlign w:val="center"/>
          </w:tcPr>
          <w:p w14:paraId="294F9CA9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</w:tr>
      <w:tr w:rsidR="006D13A9" w:rsidRPr="006D13A9" w14:paraId="3C99E056" w14:textId="77777777" w:rsidTr="00E06EAC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7A258" w14:textId="77777777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DISTRIBUIÇÃO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BDC50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314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DACF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57,2</w:t>
            </w:r>
          </w:p>
        </w:tc>
      </w:tr>
      <w:tr w:rsidR="006D13A9" w:rsidRPr="006D13A9" w14:paraId="58D747E2" w14:textId="77777777" w:rsidTr="00E06EAC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0125D" w14:textId="07EAA674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NSA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72CC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159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9BD13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29,0</w:t>
            </w:r>
          </w:p>
        </w:tc>
      </w:tr>
      <w:tr w:rsidR="006D13A9" w:rsidRPr="006D13A9" w14:paraId="1850B609" w14:textId="77777777" w:rsidTr="00E06EAC">
        <w:trPr>
          <w:trHeight w:val="330"/>
          <w:tblCellSpacing w:w="20" w:type="dxa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D9BF7" w14:textId="500051EF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FIDER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53E08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76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97093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>13,8</w:t>
            </w:r>
          </w:p>
        </w:tc>
      </w:tr>
      <w:tr w:rsidR="006D13A9" w:rsidRPr="006D13A9" w14:paraId="386646B7" w14:textId="77777777" w:rsidTr="00E06EAC">
        <w:trPr>
          <w:trHeight w:val="330"/>
          <w:tblCellSpacing w:w="20" w:type="dxa"/>
          <w:jc w:val="center"/>
        </w:trPr>
        <w:tc>
          <w:tcPr>
            <w:tcW w:w="4815" w:type="dxa"/>
            <w:shd w:val="clear" w:color="auto" w:fill="auto"/>
            <w:vAlign w:val="center"/>
          </w:tcPr>
          <w:p w14:paraId="6B6429D8" w14:textId="77777777" w:rsidR="006D13A9" w:rsidRPr="006D13A9" w:rsidRDefault="006D13A9" w:rsidP="006D1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 w:eastAsia="pt-BR"/>
              </w:rPr>
              <w:t>Total</w:t>
            </w:r>
          </w:p>
        </w:tc>
        <w:tc>
          <w:tcPr>
            <w:tcW w:w="867" w:type="dxa"/>
            <w:vAlign w:val="center"/>
          </w:tcPr>
          <w:p w14:paraId="7CA6349B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 w:eastAsia="pt-BR"/>
              </w:rPr>
              <w:t>549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F3D294E" w14:textId="77777777" w:rsidR="006D13A9" w:rsidRPr="006D13A9" w:rsidRDefault="006D13A9" w:rsidP="006D1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6D13A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</w:tr>
    </w:tbl>
    <w:p w14:paraId="46B3A8DB" w14:textId="77777777" w:rsidR="006D13A9" w:rsidRPr="006D13A9" w:rsidRDefault="006D13A9" w:rsidP="006D13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</w:p>
    <w:p w14:paraId="724007F1" w14:textId="77777777" w:rsidR="00022881" w:rsidRDefault="00022881"/>
    <w:p w14:paraId="4B3C3028" w14:textId="3C966F7E" w:rsidR="00A20842" w:rsidRDefault="00DC0C75">
      <w:pPr>
        <w:rPr>
          <w:rFonts w:hint="eastAsia"/>
        </w:rPr>
      </w:pPr>
      <w:r>
        <w:br w:type="page"/>
      </w:r>
    </w:p>
    <w:p w14:paraId="5F104A77" w14:textId="6230F709" w:rsidR="00A20842" w:rsidRDefault="00DC0C75">
      <w:pPr>
        <w:pStyle w:val="Ttulo2"/>
        <w:rPr>
          <w:lang w:val="pt-BR"/>
        </w:rPr>
      </w:pPr>
      <w:r w:rsidRPr="009D790E">
        <w:rPr>
          <w:lang w:val="pt-BR"/>
        </w:rPr>
        <w:lastRenderedPageBreak/>
        <w:t>P1</w:t>
      </w:r>
      <w:r w:rsidR="000E4D2D">
        <w:rPr>
          <w:lang w:val="pt-BR"/>
        </w:rPr>
        <w:t>,</w:t>
      </w:r>
      <w:r w:rsidRPr="009D790E">
        <w:rPr>
          <w:lang w:val="pt-BR"/>
        </w:rPr>
        <w:t xml:space="preserve"> Em uma escala de 0 a 10 (onde 0 Jamais indicaria e 10 Certamente indicaria), qual a chance de você indicar a </w:t>
      </w:r>
      <w:r w:rsidRPr="009D790E">
        <w:rPr>
          <w:lang w:val="pt-BR"/>
        </w:rPr>
        <w:t>EMPRESA a terceiros?</w:t>
      </w:r>
    </w:p>
    <w:p w14:paraId="5DFE1FDE" w14:textId="77777777" w:rsidR="006D13A9" w:rsidRDefault="006D13A9" w:rsidP="006D13A9">
      <w:pPr>
        <w:rPr>
          <w:lang w:val="pt-BR"/>
        </w:rPr>
      </w:pPr>
    </w:p>
    <w:p w14:paraId="5DA25A75" w14:textId="6E11572A" w:rsidR="00022881" w:rsidRPr="006D13A9" w:rsidRDefault="00022881" w:rsidP="006D13A9">
      <w:pPr>
        <w:rPr>
          <w:lang w:val="pt-BR"/>
        </w:rPr>
      </w:pPr>
      <w:r>
        <w:rPr>
          <w:lang w:val="pt-BR"/>
        </w:rPr>
        <w:t xml:space="preserve">Output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>:</w:t>
      </w:r>
    </w:p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20842" w14:paraId="26B52B97" w14:textId="77777777" w:rsidTr="00A2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05B291" w14:textId="77777777" w:rsidR="00A20842" w:rsidRDefault="00DC0C75">
            <w:pPr>
              <w:rPr>
                <w:rFonts w:hint="eastAsia"/>
              </w:rPr>
            </w:pPr>
            <w:proofErr w:type="spellStart"/>
            <w:r>
              <w:t>resposta</w:t>
            </w:r>
            <w:proofErr w:type="spellEnd"/>
          </w:p>
        </w:tc>
        <w:tc>
          <w:tcPr>
            <w:tcW w:w="2880" w:type="dxa"/>
          </w:tcPr>
          <w:p w14:paraId="68A01766" w14:textId="77777777" w:rsidR="00A20842" w:rsidRDefault="00DC0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(n)</w:t>
            </w:r>
          </w:p>
        </w:tc>
        <w:tc>
          <w:tcPr>
            <w:tcW w:w="2880" w:type="dxa"/>
          </w:tcPr>
          <w:p w14:paraId="60AEA322" w14:textId="77777777" w:rsidR="00A20842" w:rsidRDefault="00DC0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%</w:t>
            </w:r>
          </w:p>
        </w:tc>
      </w:tr>
      <w:tr w:rsidR="00A20842" w14:paraId="48889282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560A56" w14:textId="77777777" w:rsidR="00A20842" w:rsidRDefault="00DC0C75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880" w:type="dxa"/>
          </w:tcPr>
          <w:p w14:paraId="72D74DD8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2880" w:type="dxa"/>
          </w:tcPr>
          <w:p w14:paraId="48D2580C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0,5</w:t>
            </w:r>
          </w:p>
        </w:tc>
      </w:tr>
      <w:tr w:rsidR="00A20842" w14:paraId="6D60BDC5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697060" w14:textId="77777777" w:rsidR="00A20842" w:rsidRDefault="00DC0C75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880" w:type="dxa"/>
          </w:tcPr>
          <w:p w14:paraId="7A08E2F8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2880" w:type="dxa"/>
          </w:tcPr>
          <w:p w14:paraId="41F84AF7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0,2</w:t>
            </w:r>
          </w:p>
        </w:tc>
      </w:tr>
      <w:tr w:rsidR="00A20842" w14:paraId="021D15D3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35D18D1" w14:textId="77777777" w:rsidR="00A20842" w:rsidRDefault="00DC0C75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880" w:type="dxa"/>
          </w:tcPr>
          <w:p w14:paraId="158DD349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880" w:type="dxa"/>
          </w:tcPr>
          <w:p w14:paraId="7CEF4453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0,0</w:t>
            </w:r>
          </w:p>
        </w:tc>
      </w:tr>
      <w:tr w:rsidR="00A20842" w14:paraId="557B2CE8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DAE1E5" w14:textId="77777777" w:rsidR="00A20842" w:rsidRDefault="00DC0C75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880" w:type="dxa"/>
          </w:tcPr>
          <w:p w14:paraId="5818E868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880" w:type="dxa"/>
          </w:tcPr>
          <w:p w14:paraId="4E98C2EF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0,0</w:t>
            </w:r>
          </w:p>
        </w:tc>
      </w:tr>
      <w:tr w:rsidR="00A20842" w14:paraId="28FD0E06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769133" w14:textId="77777777" w:rsidR="00A20842" w:rsidRDefault="00DC0C75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880" w:type="dxa"/>
          </w:tcPr>
          <w:p w14:paraId="6CAD5852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2880" w:type="dxa"/>
          </w:tcPr>
          <w:p w14:paraId="5122394D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0,5</w:t>
            </w:r>
          </w:p>
        </w:tc>
      </w:tr>
      <w:tr w:rsidR="00A20842" w14:paraId="33781B60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0FC7DC" w14:textId="77777777" w:rsidR="00A20842" w:rsidRDefault="00DC0C75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880" w:type="dxa"/>
          </w:tcPr>
          <w:p w14:paraId="6B7307EE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6</w:t>
            </w:r>
          </w:p>
        </w:tc>
        <w:tc>
          <w:tcPr>
            <w:tcW w:w="2880" w:type="dxa"/>
          </w:tcPr>
          <w:p w14:paraId="37041A77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1,0</w:t>
            </w:r>
          </w:p>
        </w:tc>
      </w:tr>
      <w:tr w:rsidR="00A20842" w14:paraId="5E359C59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BF0B0B" w14:textId="77777777" w:rsidR="00A20842" w:rsidRDefault="00DC0C75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880" w:type="dxa"/>
          </w:tcPr>
          <w:p w14:paraId="39175E51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2880" w:type="dxa"/>
          </w:tcPr>
          <w:p w14:paraId="508A218A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0,7</w:t>
            </w:r>
          </w:p>
        </w:tc>
      </w:tr>
      <w:tr w:rsidR="00A20842" w14:paraId="1A2C881D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BBEDC7" w14:textId="77777777" w:rsidR="00A20842" w:rsidRDefault="00DC0C75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2880" w:type="dxa"/>
          </w:tcPr>
          <w:p w14:paraId="499DD744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21</w:t>
            </w:r>
          </w:p>
        </w:tc>
        <w:tc>
          <w:tcPr>
            <w:tcW w:w="2880" w:type="dxa"/>
          </w:tcPr>
          <w:p w14:paraId="47581BBA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3,6</w:t>
            </w:r>
          </w:p>
        </w:tc>
      </w:tr>
      <w:tr w:rsidR="00A20842" w14:paraId="68AE8DF1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6E7656" w14:textId="77777777" w:rsidR="00A20842" w:rsidRDefault="00DC0C75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880" w:type="dxa"/>
          </w:tcPr>
          <w:p w14:paraId="5DBE84C0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82</w:t>
            </w:r>
          </w:p>
        </w:tc>
        <w:tc>
          <w:tcPr>
            <w:tcW w:w="2880" w:type="dxa"/>
          </w:tcPr>
          <w:p w14:paraId="70F7ACD6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14,2</w:t>
            </w:r>
          </w:p>
        </w:tc>
      </w:tr>
      <w:tr w:rsidR="00A20842" w14:paraId="3C7EDF79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884EAA" w14:textId="77777777" w:rsidR="00A20842" w:rsidRDefault="00DC0C75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2880" w:type="dxa"/>
          </w:tcPr>
          <w:p w14:paraId="073E89C2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95</w:t>
            </w:r>
          </w:p>
        </w:tc>
        <w:tc>
          <w:tcPr>
            <w:tcW w:w="2880" w:type="dxa"/>
          </w:tcPr>
          <w:p w14:paraId="05377B39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16,5</w:t>
            </w:r>
          </w:p>
        </w:tc>
      </w:tr>
      <w:tr w:rsidR="00A20842" w14:paraId="7DC7E68A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4FED69" w14:textId="77777777" w:rsidR="00A20842" w:rsidRDefault="00DC0C75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2880" w:type="dxa"/>
          </w:tcPr>
          <w:p w14:paraId="1753C7CA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361</w:t>
            </w:r>
          </w:p>
        </w:tc>
        <w:tc>
          <w:tcPr>
            <w:tcW w:w="2880" w:type="dxa"/>
          </w:tcPr>
          <w:p w14:paraId="0424406A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62,7</w:t>
            </w:r>
          </w:p>
        </w:tc>
      </w:tr>
      <w:tr w:rsidR="00A20842" w14:paraId="3C359BBE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E439A2" w14:textId="77777777" w:rsidR="00A20842" w:rsidRDefault="00DC0C75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2880" w:type="dxa"/>
          </w:tcPr>
          <w:p w14:paraId="668405A5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576</w:t>
            </w:r>
          </w:p>
        </w:tc>
        <w:tc>
          <w:tcPr>
            <w:tcW w:w="2880" w:type="dxa"/>
          </w:tcPr>
          <w:p w14:paraId="71D96647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99,9</w:t>
            </w:r>
          </w:p>
        </w:tc>
      </w:tr>
    </w:tbl>
    <w:p w14:paraId="1E03B855" w14:textId="77777777" w:rsidR="00C71E61" w:rsidRDefault="00C71E61"/>
    <w:p w14:paraId="208BA6F5" w14:textId="1EAB3B9F" w:rsidR="00521A86" w:rsidRPr="00521A86" w:rsidRDefault="00022881" w:rsidP="00022881">
      <w:r w:rsidRPr="00DC0C75">
        <w:t xml:space="preserve">how </w:t>
      </w:r>
      <w:proofErr w:type="spellStart"/>
      <w:r w:rsidRPr="00DC0C75">
        <w:t>i</w:t>
      </w:r>
      <w:proofErr w:type="spellEnd"/>
      <w:r w:rsidRPr="00DC0C75">
        <w:t xml:space="preserve"> need:</w:t>
      </w:r>
      <w:r w:rsidR="00DC0C75" w:rsidRPr="00DC0C75">
        <w:t xml:space="preserve"> </w:t>
      </w:r>
      <w:r w:rsidR="00DC0C75" w:rsidRPr="00DC0C75">
        <w:rPr>
          <w:rFonts w:hint="eastAsia"/>
          <w:highlight w:val="yellow"/>
        </w:rPr>
        <w:t xml:space="preserve"> (need to calculate)</w:t>
      </w:r>
    </w:p>
    <w:p w14:paraId="2890BB7B" w14:textId="77777777" w:rsidR="00521A86" w:rsidRPr="00521A86" w:rsidRDefault="00521A86" w:rsidP="00521A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tbl>
      <w:tblPr>
        <w:tblW w:w="4586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882"/>
        <w:gridCol w:w="852"/>
        <w:gridCol w:w="852"/>
      </w:tblGrid>
      <w:tr w:rsidR="00521A86" w:rsidRPr="00521A86" w14:paraId="56B60EE0" w14:textId="77777777" w:rsidTr="00E06EAC">
        <w:trPr>
          <w:trHeight w:val="397"/>
          <w:tblCellSpacing w:w="20" w:type="dxa"/>
          <w:jc w:val="center"/>
        </w:trPr>
        <w:tc>
          <w:tcPr>
            <w:tcW w:w="2822" w:type="dxa"/>
            <w:shd w:val="clear" w:color="auto" w:fill="0C5C2B"/>
            <w:vAlign w:val="center"/>
            <w:hideMark/>
          </w:tcPr>
          <w:p w14:paraId="5375132E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  <w:t>Notas</w:t>
            </w:r>
          </w:p>
        </w:tc>
        <w:tc>
          <w:tcPr>
            <w:tcW w:w="1644" w:type="dxa"/>
            <w:gridSpan w:val="2"/>
            <w:shd w:val="clear" w:color="auto" w:fill="0C5C2B"/>
            <w:vAlign w:val="center"/>
            <w:hideMark/>
          </w:tcPr>
          <w:p w14:paraId="4D6DC013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Q4/2019</w:t>
            </w:r>
          </w:p>
          <w:p w14:paraId="066E761E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(%)</w:t>
            </w:r>
          </w:p>
        </w:tc>
      </w:tr>
      <w:tr w:rsidR="00521A86" w:rsidRPr="00521A86" w14:paraId="62FD79B1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1658723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812" w:type="dxa"/>
          </w:tcPr>
          <w:p w14:paraId="4EFE026F" w14:textId="04400513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0,5</w:t>
            </w:r>
          </w:p>
        </w:tc>
        <w:tc>
          <w:tcPr>
            <w:tcW w:w="792" w:type="dxa"/>
            <w:vMerge w:val="restart"/>
            <w:shd w:val="clear" w:color="auto" w:fill="D99594"/>
            <w:vAlign w:val="center"/>
          </w:tcPr>
          <w:p w14:paraId="01B0496D" w14:textId="5F24232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>2,9</w:t>
            </w:r>
          </w:p>
        </w:tc>
      </w:tr>
      <w:tr w:rsidR="00521A86" w:rsidRPr="00521A86" w14:paraId="3CEB195A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13263C1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812" w:type="dxa"/>
          </w:tcPr>
          <w:p w14:paraId="7529B588" w14:textId="1202B4FC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0,2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5C261B1D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0ECB4428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238682A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2</w:t>
            </w:r>
          </w:p>
        </w:tc>
        <w:tc>
          <w:tcPr>
            <w:tcW w:w="812" w:type="dxa"/>
          </w:tcPr>
          <w:p w14:paraId="6900DE42" w14:textId="6A077BBA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615B835C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157EE11B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7025CF1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3</w:t>
            </w:r>
          </w:p>
        </w:tc>
        <w:tc>
          <w:tcPr>
            <w:tcW w:w="812" w:type="dxa"/>
          </w:tcPr>
          <w:p w14:paraId="20B45C0D" w14:textId="135C2429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423C11AD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23346DE0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F8E98AF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4</w:t>
            </w:r>
          </w:p>
        </w:tc>
        <w:tc>
          <w:tcPr>
            <w:tcW w:w="812" w:type="dxa"/>
          </w:tcPr>
          <w:p w14:paraId="5C843D2D" w14:textId="516E9B83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0,5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582BCBC0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7EAFE83F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2D67FE25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5</w:t>
            </w:r>
          </w:p>
        </w:tc>
        <w:tc>
          <w:tcPr>
            <w:tcW w:w="812" w:type="dxa"/>
          </w:tcPr>
          <w:p w14:paraId="098DAE22" w14:textId="07A6164A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1,0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1B5DF5EB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33DC9BEE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D6DBBB6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6</w:t>
            </w:r>
          </w:p>
        </w:tc>
        <w:tc>
          <w:tcPr>
            <w:tcW w:w="812" w:type="dxa"/>
          </w:tcPr>
          <w:p w14:paraId="35C714A7" w14:textId="03FE877F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0,7</w:t>
            </w:r>
          </w:p>
        </w:tc>
        <w:tc>
          <w:tcPr>
            <w:tcW w:w="792" w:type="dxa"/>
            <w:vMerge/>
            <w:shd w:val="clear" w:color="auto" w:fill="D99594"/>
            <w:vAlign w:val="center"/>
          </w:tcPr>
          <w:p w14:paraId="317014D9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33DC99E9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156BDCC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7</w:t>
            </w:r>
          </w:p>
        </w:tc>
        <w:tc>
          <w:tcPr>
            <w:tcW w:w="812" w:type="dxa"/>
          </w:tcPr>
          <w:p w14:paraId="67BC07C2" w14:textId="6EDF5E80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3,6</w:t>
            </w:r>
          </w:p>
        </w:tc>
        <w:tc>
          <w:tcPr>
            <w:tcW w:w="792" w:type="dxa"/>
            <w:vMerge w:val="restart"/>
            <w:vAlign w:val="center"/>
          </w:tcPr>
          <w:p w14:paraId="338296B6" w14:textId="0F982665" w:rsidR="00521A86" w:rsidRPr="00521A86" w:rsidRDefault="00DC34B1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>17,8</w:t>
            </w:r>
          </w:p>
        </w:tc>
      </w:tr>
      <w:tr w:rsidR="00521A86" w:rsidRPr="00521A86" w14:paraId="063168CC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10958A9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8</w:t>
            </w:r>
          </w:p>
        </w:tc>
        <w:tc>
          <w:tcPr>
            <w:tcW w:w="812" w:type="dxa"/>
          </w:tcPr>
          <w:p w14:paraId="4E9B1D24" w14:textId="53091F6E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14,2</w:t>
            </w:r>
          </w:p>
        </w:tc>
        <w:tc>
          <w:tcPr>
            <w:tcW w:w="792" w:type="dxa"/>
            <w:vMerge/>
            <w:vAlign w:val="center"/>
          </w:tcPr>
          <w:p w14:paraId="2FB9CE70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22A55A6D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08DFFE0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9</w:t>
            </w:r>
          </w:p>
        </w:tc>
        <w:tc>
          <w:tcPr>
            <w:tcW w:w="812" w:type="dxa"/>
          </w:tcPr>
          <w:p w14:paraId="529DFCD4" w14:textId="628B7375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16,5</w:t>
            </w:r>
          </w:p>
        </w:tc>
        <w:tc>
          <w:tcPr>
            <w:tcW w:w="792" w:type="dxa"/>
            <w:vMerge w:val="restart"/>
            <w:shd w:val="clear" w:color="auto" w:fill="C6D5A1"/>
            <w:vAlign w:val="center"/>
          </w:tcPr>
          <w:p w14:paraId="11F943A9" w14:textId="7A2F6602" w:rsidR="00521A86" w:rsidRPr="00521A86" w:rsidRDefault="00BF54E1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>69,3</w:t>
            </w:r>
          </w:p>
        </w:tc>
      </w:tr>
      <w:tr w:rsidR="00521A86" w:rsidRPr="00521A86" w14:paraId="5493F7C8" w14:textId="77777777" w:rsidTr="00AF479F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3C8ACBA2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10</w:t>
            </w:r>
          </w:p>
        </w:tc>
        <w:tc>
          <w:tcPr>
            <w:tcW w:w="812" w:type="dxa"/>
          </w:tcPr>
          <w:p w14:paraId="33B2DCFF" w14:textId="01416544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915958">
              <w:rPr>
                <w:rFonts w:hint="eastAsia"/>
              </w:rPr>
              <w:t>62,</w:t>
            </w:r>
            <w:r w:rsidR="00DC34B1">
              <w:t>8</w:t>
            </w:r>
          </w:p>
        </w:tc>
        <w:tc>
          <w:tcPr>
            <w:tcW w:w="792" w:type="dxa"/>
            <w:vMerge/>
            <w:shd w:val="clear" w:color="auto" w:fill="C6D5A1"/>
            <w:vAlign w:val="center"/>
          </w:tcPr>
          <w:p w14:paraId="6FD4DFA0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</w:p>
        </w:tc>
      </w:tr>
      <w:tr w:rsidR="00521A86" w:rsidRPr="00521A86" w14:paraId="0560FB2D" w14:textId="77777777" w:rsidTr="00E06EAC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</w:tcPr>
          <w:p w14:paraId="4B959AD5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Não sabe/ Não respondeu</w:t>
            </w:r>
          </w:p>
        </w:tc>
        <w:tc>
          <w:tcPr>
            <w:tcW w:w="812" w:type="dxa"/>
            <w:vAlign w:val="center"/>
          </w:tcPr>
          <w:p w14:paraId="4561BBCA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pt-BR" w:eastAsia="pt-BR"/>
              </w:rPr>
              <w:t>0,0</w:t>
            </w:r>
          </w:p>
        </w:tc>
        <w:tc>
          <w:tcPr>
            <w:tcW w:w="792" w:type="dxa"/>
            <w:vAlign w:val="center"/>
          </w:tcPr>
          <w:p w14:paraId="516E0920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val="pt-BR" w:eastAsia="pt-BR"/>
              </w:rPr>
              <w:t>0,0</w:t>
            </w:r>
          </w:p>
        </w:tc>
      </w:tr>
      <w:tr w:rsidR="00521A86" w:rsidRPr="00521A86" w14:paraId="7B453635" w14:textId="77777777" w:rsidTr="00E06EAC">
        <w:trPr>
          <w:trHeight w:val="310"/>
          <w:tblCellSpacing w:w="20" w:type="dxa"/>
          <w:jc w:val="center"/>
        </w:trPr>
        <w:tc>
          <w:tcPr>
            <w:tcW w:w="2822" w:type="dxa"/>
            <w:vAlign w:val="center"/>
            <w:hideMark/>
          </w:tcPr>
          <w:p w14:paraId="7490AC0F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  <w:t>Total</w:t>
            </w:r>
          </w:p>
        </w:tc>
        <w:tc>
          <w:tcPr>
            <w:tcW w:w="812" w:type="dxa"/>
            <w:vAlign w:val="center"/>
          </w:tcPr>
          <w:p w14:paraId="6D25BCEC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fldChar w:fldCharType="begin"/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instrText xml:space="preserve"> =SUM(ABOVE) \# "0,0" </w:instrText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fldChar w:fldCharType="separate"/>
            </w:r>
            <w:r w:rsidRPr="00521A86">
              <w:rPr>
                <w:rFonts w:ascii="Calibri" w:eastAsia="Times New Roman" w:hAnsi="Calibri" w:cs="Calibri"/>
                <w:b/>
                <w:bCs/>
                <w:noProof/>
                <w:sz w:val="24"/>
                <w:szCs w:val="24"/>
                <w:lang w:val="pt-BR"/>
              </w:rPr>
              <w:t>100,0</w:t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fldChar w:fldCharType="end"/>
            </w:r>
          </w:p>
        </w:tc>
        <w:tc>
          <w:tcPr>
            <w:tcW w:w="792" w:type="dxa"/>
            <w:vAlign w:val="center"/>
          </w:tcPr>
          <w:p w14:paraId="5BCDA524" w14:textId="77777777" w:rsidR="00521A86" w:rsidRPr="00521A86" w:rsidRDefault="00521A86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fldChar w:fldCharType="begin"/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instrText xml:space="preserve"> =SUM(ABOVE) \# "0,0" </w:instrText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fldChar w:fldCharType="separate"/>
            </w:r>
            <w:r w:rsidRPr="00521A86">
              <w:rPr>
                <w:rFonts w:ascii="Calibri" w:eastAsia="Times New Roman" w:hAnsi="Calibri" w:cs="Calibri"/>
                <w:b/>
                <w:bCs/>
                <w:noProof/>
                <w:sz w:val="24"/>
                <w:szCs w:val="24"/>
                <w:highlight w:val="yellow"/>
                <w:lang w:val="pt-BR"/>
              </w:rPr>
              <w:t>100,0</w:t>
            </w:r>
            <w:r w:rsidRPr="00521A86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fldChar w:fldCharType="end"/>
            </w:r>
          </w:p>
        </w:tc>
      </w:tr>
      <w:tr w:rsidR="00521A86" w:rsidRPr="00521A86" w14:paraId="63B7D3F6" w14:textId="77777777" w:rsidTr="00E06EAC">
        <w:trPr>
          <w:trHeight w:val="466"/>
          <w:tblCellSpacing w:w="20" w:type="dxa"/>
          <w:jc w:val="center"/>
        </w:trPr>
        <w:tc>
          <w:tcPr>
            <w:tcW w:w="2822" w:type="dxa"/>
            <w:shd w:val="clear" w:color="auto" w:fill="C6D5A1"/>
            <w:vAlign w:val="center"/>
            <w:hideMark/>
          </w:tcPr>
          <w:p w14:paraId="293D912E" w14:textId="77777777" w:rsidR="00521A86" w:rsidRPr="00521A86" w:rsidRDefault="00521A86" w:rsidP="00521A86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521A86"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  <w:t>Net Promoter Score (NPS)</w:t>
            </w:r>
          </w:p>
        </w:tc>
        <w:tc>
          <w:tcPr>
            <w:tcW w:w="1644" w:type="dxa"/>
            <w:gridSpan w:val="2"/>
            <w:shd w:val="clear" w:color="auto" w:fill="C6D5A1"/>
            <w:vAlign w:val="center"/>
          </w:tcPr>
          <w:p w14:paraId="39F76A5A" w14:textId="14AB9500" w:rsidR="00521A86" w:rsidRPr="00521A86" w:rsidRDefault="00022881" w:rsidP="0052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/>
              </w:rPr>
              <w:t>66,4</w:t>
            </w:r>
          </w:p>
        </w:tc>
      </w:tr>
    </w:tbl>
    <w:p w14:paraId="18FC774E" w14:textId="13AC6D6E" w:rsidR="00A20842" w:rsidRDefault="00DC0C75">
      <w:pPr>
        <w:pStyle w:val="Ttulo3"/>
        <w:rPr>
          <w:lang w:val="pt-BR"/>
        </w:rPr>
      </w:pPr>
      <w:r w:rsidRPr="009D790E">
        <w:rPr>
          <w:lang w:val="pt-BR"/>
        </w:rPr>
        <w:lastRenderedPageBreak/>
        <w:t>P1</w:t>
      </w:r>
      <w:r w:rsidR="000E4D2D">
        <w:rPr>
          <w:lang w:val="pt-BR"/>
        </w:rPr>
        <w:t>,</w:t>
      </w:r>
      <w:r w:rsidRPr="009D790E">
        <w:rPr>
          <w:lang w:val="pt-BR"/>
        </w:rPr>
        <w:t xml:space="preserve"> Em uma escala de 0 a 10 (onde 0 Jamais indicaria e 10 Certamente indicaria), qual a </w:t>
      </w:r>
      <w:r w:rsidRPr="009D790E">
        <w:rPr>
          <w:lang w:val="pt-BR"/>
        </w:rPr>
        <w:t>chance de você indicar a EMPRESA a terceiros? x SEGMENTO</w:t>
      </w:r>
    </w:p>
    <w:p w14:paraId="488C22CC" w14:textId="77777777" w:rsidR="00B57585" w:rsidRPr="00B57585" w:rsidRDefault="00B57585" w:rsidP="00B57585">
      <w:pPr>
        <w:rPr>
          <w:lang w:val="pt-BR"/>
        </w:rPr>
      </w:pPr>
    </w:p>
    <w:p w14:paraId="39597EFE" w14:textId="4A4878E2" w:rsidR="006230AB" w:rsidRPr="00B132F3" w:rsidRDefault="00B57585" w:rsidP="006230AB">
      <w:pPr>
        <w:rPr>
          <w:lang w:val="pt-BR"/>
        </w:rPr>
      </w:pPr>
      <w:r w:rsidRPr="00B57585">
        <w:rPr>
          <w:rFonts w:hint="eastAsia"/>
          <w:lang w:val="pt-BR"/>
        </w:rPr>
        <w:t xml:space="preserve">Output </w:t>
      </w:r>
      <w:proofErr w:type="spellStart"/>
      <w:r w:rsidRPr="00B57585">
        <w:rPr>
          <w:rFonts w:hint="eastAsia"/>
          <w:lang w:val="pt-BR"/>
        </w:rPr>
        <w:t>from</w:t>
      </w:r>
      <w:proofErr w:type="spellEnd"/>
      <w:r w:rsidRPr="00B57585">
        <w:rPr>
          <w:rFonts w:hint="eastAsia"/>
          <w:lang w:val="pt-BR"/>
        </w:rPr>
        <w:t xml:space="preserve"> </w:t>
      </w:r>
      <w:proofErr w:type="spellStart"/>
      <w:r w:rsidRPr="00B57585">
        <w:rPr>
          <w:rFonts w:hint="eastAsia"/>
          <w:lang w:val="pt-BR"/>
        </w:rPr>
        <w:t>my</w:t>
      </w:r>
      <w:proofErr w:type="spellEnd"/>
      <w:r w:rsidRPr="00B57585">
        <w:rPr>
          <w:rFonts w:hint="eastAsia"/>
          <w:lang w:val="pt-BR"/>
        </w:rPr>
        <w:t xml:space="preserve"> </w:t>
      </w:r>
      <w:proofErr w:type="spellStart"/>
      <w:r w:rsidRPr="00B57585">
        <w:rPr>
          <w:rFonts w:hint="eastAsia"/>
          <w:lang w:val="pt-BR"/>
        </w:rPr>
        <w:t>code</w:t>
      </w:r>
      <w:proofErr w:type="spellEnd"/>
      <w:r w:rsidRPr="00B57585">
        <w:rPr>
          <w:rFonts w:hint="eastAsia"/>
          <w:lang w:val="pt-BR"/>
        </w:rPr>
        <w:t>:</w:t>
      </w:r>
    </w:p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230AB" w14:paraId="1922B21B" w14:textId="77777777" w:rsidTr="00E0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69A3E6" w14:textId="77777777" w:rsidR="006230AB" w:rsidRDefault="006230AB" w:rsidP="00E06EAC">
            <w:pPr>
              <w:rPr>
                <w:rFonts w:hint="eastAsia"/>
              </w:rPr>
            </w:pPr>
            <w:proofErr w:type="spellStart"/>
            <w:r>
              <w:t>linha</w:t>
            </w:r>
            <w:proofErr w:type="spellEnd"/>
          </w:p>
        </w:tc>
        <w:tc>
          <w:tcPr>
            <w:tcW w:w="1728" w:type="dxa"/>
          </w:tcPr>
          <w:p w14:paraId="24C18F4A" w14:textId="77777777" w:rsidR="006230AB" w:rsidRDefault="006230AB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DISTRIBUIÇÃO</w:t>
            </w:r>
          </w:p>
        </w:tc>
        <w:tc>
          <w:tcPr>
            <w:tcW w:w="1728" w:type="dxa"/>
          </w:tcPr>
          <w:p w14:paraId="30A2D077" w14:textId="77777777" w:rsidR="006230AB" w:rsidRDefault="006230AB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FIDER</w:t>
            </w:r>
          </w:p>
        </w:tc>
        <w:tc>
          <w:tcPr>
            <w:tcW w:w="1728" w:type="dxa"/>
          </w:tcPr>
          <w:p w14:paraId="7124431D" w14:textId="77777777" w:rsidR="006230AB" w:rsidRDefault="006230AB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NSA</w:t>
            </w:r>
          </w:p>
        </w:tc>
        <w:tc>
          <w:tcPr>
            <w:tcW w:w="1728" w:type="dxa"/>
          </w:tcPr>
          <w:p w14:paraId="172FA03B" w14:textId="77777777" w:rsidR="006230AB" w:rsidRDefault="006230AB" w:rsidP="00E06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Global (%)</w:t>
            </w:r>
          </w:p>
        </w:tc>
      </w:tr>
      <w:tr w:rsidR="006230AB" w14:paraId="69EAF7B2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1771E6" w14:textId="77777777" w:rsidR="006230AB" w:rsidRDefault="006230AB" w:rsidP="00E06EAC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728" w:type="dxa"/>
          </w:tcPr>
          <w:p w14:paraId="15797852" w14:textId="5F6ED59C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3</w:t>
            </w:r>
          </w:p>
        </w:tc>
        <w:tc>
          <w:tcPr>
            <w:tcW w:w="1728" w:type="dxa"/>
          </w:tcPr>
          <w:p w14:paraId="7009AD9D" w14:textId="08E30BF3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3E565958" w14:textId="13F43253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6</w:t>
            </w:r>
          </w:p>
        </w:tc>
        <w:tc>
          <w:tcPr>
            <w:tcW w:w="1728" w:type="dxa"/>
          </w:tcPr>
          <w:p w14:paraId="11AE61CF" w14:textId="7090E5FC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5</w:t>
            </w:r>
          </w:p>
        </w:tc>
      </w:tr>
      <w:tr w:rsidR="006230AB" w14:paraId="6572DA4F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2D5C06" w14:textId="77777777" w:rsidR="006230AB" w:rsidRDefault="006230AB" w:rsidP="00E06EAC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728" w:type="dxa"/>
          </w:tcPr>
          <w:p w14:paraId="453055C1" w14:textId="399B0FEE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6A56A574" w14:textId="15F40436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191632E7" w14:textId="66C71356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03AB80A5" w14:textId="2324CDBE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2</w:t>
            </w:r>
          </w:p>
        </w:tc>
      </w:tr>
      <w:tr w:rsidR="006230AB" w14:paraId="364FBCBE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2DF486" w14:textId="77777777" w:rsidR="006230AB" w:rsidRDefault="006230AB" w:rsidP="00E06EAC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728" w:type="dxa"/>
          </w:tcPr>
          <w:p w14:paraId="380A7AC4" w14:textId="50CBB845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051492FE" w14:textId="00EF5052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0157BFF7" w14:textId="44132B57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1E6C2838" w14:textId="79D52327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</w:tr>
      <w:tr w:rsidR="006230AB" w14:paraId="06D8B1D5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08A68B" w14:textId="77777777" w:rsidR="006230AB" w:rsidRDefault="006230AB" w:rsidP="00E06EAC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728" w:type="dxa"/>
          </w:tcPr>
          <w:p w14:paraId="62E9F8A9" w14:textId="5B83D4A8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44F56740" w14:textId="7888B764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1586E5C2" w14:textId="385160B4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7328FF57" w14:textId="4DA0D03C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</w:tr>
      <w:tr w:rsidR="006230AB" w14:paraId="6629E89F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2AEA5B" w14:textId="77777777" w:rsidR="006230AB" w:rsidRDefault="006230AB" w:rsidP="00E06EAC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728" w:type="dxa"/>
          </w:tcPr>
          <w:p w14:paraId="036D84D2" w14:textId="0D5E838E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1B8D2503" w14:textId="02FFF3B9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10D1AAD3" w14:textId="18044933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5693261C" w14:textId="7327DC82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5</w:t>
            </w:r>
          </w:p>
        </w:tc>
      </w:tr>
      <w:tr w:rsidR="006230AB" w14:paraId="0F6920BC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CDFD8A" w14:textId="77777777" w:rsidR="006230AB" w:rsidRDefault="006230AB" w:rsidP="00E06EAC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728" w:type="dxa"/>
          </w:tcPr>
          <w:p w14:paraId="298498E9" w14:textId="3F772BAA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5EEAED32" w14:textId="09C92AC1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759A8D19" w14:textId="2EB95C13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  <w:r w:rsidR="000E4D2D">
              <w:t>,</w:t>
            </w:r>
            <w:r>
              <w:t>8</w:t>
            </w:r>
          </w:p>
        </w:tc>
        <w:tc>
          <w:tcPr>
            <w:tcW w:w="1728" w:type="dxa"/>
          </w:tcPr>
          <w:p w14:paraId="4523F48A" w14:textId="6D5737E1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0</w:t>
            </w:r>
          </w:p>
        </w:tc>
      </w:tr>
      <w:tr w:rsidR="006230AB" w14:paraId="47070C65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199487" w14:textId="77777777" w:rsidR="006230AB" w:rsidRDefault="006230AB" w:rsidP="00E06EAC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728" w:type="dxa"/>
          </w:tcPr>
          <w:p w14:paraId="2363DCC8" w14:textId="2DBF5806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3</w:t>
            </w:r>
          </w:p>
        </w:tc>
        <w:tc>
          <w:tcPr>
            <w:tcW w:w="1728" w:type="dxa"/>
          </w:tcPr>
          <w:p w14:paraId="4919A10C" w14:textId="4FA99608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774432A1" w14:textId="31495808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0E575290" w14:textId="02F0A3B6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 w:rsidR="000E4D2D">
              <w:t>,</w:t>
            </w:r>
            <w:r>
              <w:t>7</w:t>
            </w:r>
          </w:p>
        </w:tc>
      </w:tr>
      <w:tr w:rsidR="006230AB" w14:paraId="75602A0D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4734D5D" w14:textId="77777777" w:rsidR="006230AB" w:rsidRDefault="006230AB" w:rsidP="00E06EAC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728" w:type="dxa"/>
          </w:tcPr>
          <w:p w14:paraId="066BDE5A" w14:textId="7E784B46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733DD605" w14:textId="7FFC255F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264867EB" w14:textId="3D2E0370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  <w:r w:rsidR="000E4D2D">
              <w:t>,</w:t>
            </w:r>
            <w:r>
              <w:t>5</w:t>
            </w:r>
          </w:p>
        </w:tc>
        <w:tc>
          <w:tcPr>
            <w:tcW w:w="1728" w:type="dxa"/>
          </w:tcPr>
          <w:p w14:paraId="42C75DA4" w14:textId="1A64D4EA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  <w:r w:rsidR="000E4D2D">
              <w:t>,</w:t>
            </w:r>
            <w:r>
              <w:t>6</w:t>
            </w:r>
          </w:p>
        </w:tc>
      </w:tr>
      <w:tr w:rsidR="006230AB" w14:paraId="0A474695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53A2DE3" w14:textId="77777777" w:rsidR="006230AB" w:rsidRDefault="006230AB" w:rsidP="00E06EAC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728" w:type="dxa"/>
          </w:tcPr>
          <w:p w14:paraId="23FF0601" w14:textId="6A48574F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</w:t>
            </w:r>
            <w:r w:rsidR="000E4D2D">
              <w:t>,</w:t>
            </w:r>
            <w:r>
              <w:t>3</w:t>
            </w:r>
          </w:p>
        </w:tc>
        <w:tc>
          <w:tcPr>
            <w:tcW w:w="1728" w:type="dxa"/>
          </w:tcPr>
          <w:p w14:paraId="0996121C" w14:textId="6462BAB9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12</w:t>
            </w:r>
            <w:r w:rsidR="000E4D2D">
              <w:t>,</w:t>
            </w:r>
            <w:r>
              <w:t>5</w:t>
            </w:r>
          </w:p>
        </w:tc>
        <w:tc>
          <w:tcPr>
            <w:tcW w:w="1728" w:type="dxa"/>
          </w:tcPr>
          <w:p w14:paraId="5D41630F" w14:textId="7990CDBC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</w:t>
            </w:r>
            <w:r w:rsidR="000E4D2D">
              <w:t>,</w:t>
            </w:r>
            <w:r>
              <w:t>9</w:t>
            </w:r>
          </w:p>
        </w:tc>
        <w:tc>
          <w:tcPr>
            <w:tcW w:w="1728" w:type="dxa"/>
          </w:tcPr>
          <w:p w14:paraId="30821AB4" w14:textId="622876EF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</w:t>
            </w:r>
            <w:r w:rsidR="000E4D2D">
              <w:t>,</w:t>
            </w:r>
            <w:r>
              <w:t>2</w:t>
            </w:r>
          </w:p>
        </w:tc>
      </w:tr>
      <w:tr w:rsidR="006230AB" w14:paraId="3B718E11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B6B77C6" w14:textId="77777777" w:rsidR="006230AB" w:rsidRDefault="006230AB" w:rsidP="00E06EAC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728" w:type="dxa"/>
          </w:tcPr>
          <w:p w14:paraId="14DEE93C" w14:textId="351A1812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15</w:t>
            </w:r>
            <w:r w:rsidR="000E4D2D">
              <w:t>,</w:t>
            </w:r>
            <w:r>
              <w:t>6</w:t>
            </w:r>
          </w:p>
        </w:tc>
        <w:tc>
          <w:tcPr>
            <w:tcW w:w="1728" w:type="dxa"/>
          </w:tcPr>
          <w:p w14:paraId="46A6517A" w14:textId="19E983FE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16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75909560" w14:textId="03784873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18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46BF7ED5" w14:textId="22B5E50F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16</w:t>
            </w:r>
            <w:r w:rsidR="000E4D2D">
              <w:t>,</w:t>
            </w:r>
            <w:r>
              <w:t>5</w:t>
            </w:r>
          </w:p>
        </w:tc>
      </w:tr>
      <w:tr w:rsidR="006230AB" w14:paraId="7433A695" w14:textId="77777777" w:rsidTr="00E0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63F01B" w14:textId="77777777" w:rsidR="006230AB" w:rsidRDefault="006230AB" w:rsidP="00E06EAC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728" w:type="dxa"/>
          </w:tcPr>
          <w:p w14:paraId="2AFEEBB0" w14:textId="0EB69DE6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64</w:t>
            </w:r>
            <w:r w:rsidR="000E4D2D">
              <w:t>,</w:t>
            </w:r>
            <w:r>
              <w:t>4</w:t>
            </w:r>
          </w:p>
        </w:tc>
        <w:tc>
          <w:tcPr>
            <w:tcW w:w="1728" w:type="dxa"/>
          </w:tcPr>
          <w:p w14:paraId="10A49B67" w14:textId="01831E8D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66</w:t>
            </w:r>
            <w:r w:rsidR="000E4D2D">
              <w:t>,</w:t>
            </w:r>
            <w:r>
              <w:t>2</w:t>
            </w:r>
          </w:p>
        </w:tc>
        <w:tc>
          <w:tcPr>
            <w:tcW w:w="1728" w:type="dxa"/>
          </w:tcPr>
          <w:p w14:paraId="15EA7771" w14:textId="5B7251A8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58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5EF4E64B" w14:textId="3F022D1E" w:rsidR="006230AB" w:rsidRDefault="006230AB" w:rsidP="00E06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62</w:t>
            </w:r>
            <w:r w:rsidR="000E4D2D">
              <w:t>,</w:t>
            </w:r>
            <w:r>
              <w:t>7</w:t>
            </w:r>
          </w:p>
        </w:tc>
      </w:tr>
      <w:tr w:rsidR="006230AB" w14:paraId="759B096C" w14:textId="77777777" w:rsidTr="00E06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8A8C13" w14:textId="77777777" w:rsidR="006230AB" w:rsidRDefault="006230AB" w:rsidP="00E06EAC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1728" w:type="dxa"/>
          </w:tcPr>
          <w:p w14:paraId="6A2CAF1C" w14:textId="276C5440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100</w:t>
            </w:r>
            <w:r w:rsidR="000E4D2D">
              <w:t>,</w:t>
            </w:r>
            <w:r>
              <w:t>1</w:t>
            </w:r>
          </w:p>
        </w:tc>
        <w:tc>
          <w:tcPr>
            <w:tcW w:w="1728" w:type="dxa"/>
          </w:tcPr>
          <w:p w14:paraId="4F46A8E7" w14:textId="6103C58B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99</w:t>
            </w:r>
            <w:r w:rsidR="000E4D2D">
              <w:t>,</w:t>
            </w:r>
            <w:r>
              <w:t>7</w:t>
            </w:r>
          </w:p>
        </w:tc>
        <w:tc>
          <w:tcPr>
            <w:tcW w:w="1728" w:type="dxa"/>
          </w:tcPr>
          <w:p w14:paraId="64CA76B0" w14:textId="67F7D33D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100</w:t>
            </w:r>
            <w:r w:rsidR="000E4D2D">
              <w:t>,</w:t>
            </w:r>
            <w:r>
              <w:t>0</w:t>
            </w:r>
          </w:p>
        </w:tc>
        <w:tc>
          <w:tcPr>
            <w:tcW w:w="1728" w:type="dxa"/>
          </w:tcPr>
          <w:p w14:paraId="463836CC" w14:textId="3F7DB01B" w:rsidR="006230AB" w:rsidRDefault="006230AB" w:rsidP="00E06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99</w:t>
            </w:r>
            <w:r w:rsidR="000E4D2D">
              <w:t>,</w:t>
            </w:r>
            <w:r>
              <w:t>9</w:t>
            </w:r>
          </w:p>
        </w:tc>
      </w:tr>
    </w:tbl>
    <w:p w14:paraId="19ACD5BF" w14:textId="09990C69" w:rsidR="0030290E" w:rsidRPr="0030290E" w:rsidRDefault="0030290E" w:rsidP="006230AB"/>
    <w:p w14:paraId="1690CA58" w14:textId="5D7AB7DD" w:rsidR="0030290E" w:rsidRPr="0030290E" w:rsidRDefault="00B57585" w:rsidP="003029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PT" w:eastAsia="pt-BR"/>
        </w:rPr>
      </w:pPr>
      <w:r w:rsidRPr="00B57585">
        <w:rPr>
          <w:rFonts w:ascii="Times New Roman" w:eastAsia="Times New Roman" w:hAnsi="Times New Roman" w:cs="Times New Roman" w:hint="eastAsia"/>
          <w:sz w:val="20"/>
          <w:szCs w:val="20"/>
          <w:lang w:val="pt-PT" w:eastAsia="pt-BR"/>
        </w:rPr>
        <w:t>how i need:</w:t>
      </w:r>
    </w:p>
    <w:tbl>
      <w:tblPr>
        <w:tblW w:w="7309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236"/>
        <w:gridCol w:w="1765"/>
        <w:gridCol w:w="1741"/>
        <w:gridCol w:w="1576"/>
        <w:gridCol w:w="991"/>
      </w:tblGrid>
      <w:tr w:rsidR="0030290E" w:rsidRPr="0030290E" w14:paraId="510E611F" w14:textId="77777777" w:rsidTr="00B57585">
        <w:trPr>
          <w:trHeight w:val="244"/>
          <w:tblCellSpacing w:w="20" w:type="dxa"/>
          <w:jc w:val="center"/>
        </w:trPr>
        <w:tc>
          <w:tcPr>
            <w:tcW w:w="1176" w:type="dxa"/>
            <w:shd w:val="clear" w:color="auto" w:fill="0C5C2B"/>
            <w:vAlign w:val="center"/>
          </w:tcPr>
          <w:p w14:paraId="4BAF5029" w14:textId="77777777" w:rsidR="0030290E" w:rsidRPr="0030290E" w:rsidRDefault="0030290E" w:rsidP="00302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</w:p>
          <w:p w14:paraId="1FA30598" w14:textId="77777777" w:rsidR="0030290E" w:rsidRPr="0030290E" w:rsidRDefault="0030290E" w:rsidP="00302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Coluna→</w:t>
            </w:r>
          </w:p>
          <w:p w14:paraId="4C1A63BF" w14:textId="77777777" w:rsidR="0030290E" w:rsidRPr="0030290E" w:rsidRDefault="0030290E" w:rsidP="00302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  <w:t>Linha ↓</w:t>
            </w:r>
          </w:p>
          <w:p w14:paraId="2B7173D3" w14:textId="77777777" w:rsidR="0030290E" w:rsidRPr="0030290E" w:rsidRDefault="0030290E" w:rsidP="003029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  <w:tc>
          <w:tcPr>
            <w:tcW w:w="1725" w:type="dxa"/>
            <w:shd w:val="clear" w:color="auto" w:fill="0C5C2B"/>
          </w:tcPr>
          <w:p w14:paraId="3A752C89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DISTRIBUIÇÃO</w:t>
            </w:r>
          </w:p>
          <w:p w14:paraId="3C3A572A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  <w:tc>
          <w:tcPr>
            <w:tcW w:w="1701" w:type="dxa"/>
            <w:shd w:val="clear" w:color="auto" w:fill="0C5C2B"/>
          </w:tcPr>
          <w:p w14:paraId="252EC678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 xml:space="preserve">FIDER </w:t>
            </w:r>
          </w:p>
          <w:p w14:paraId="7863FE35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  <w:tc>
          <w:tcPr>
            <w:tcW w:w="1536" w:type="dxa"/>
            <w:shd w:val="clear" w:color="auto" w:fill="0C5C2B"/>
          </w:tcPr>
          <w:p w14:paraId="2F1C2553" w14:textId="43B2FCD3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 xml:space="preserve">NSA </w:t>
            </w:r>
          </w:p>
          <w:p w14:paraId="65D0B48C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  <w:tc>
          <w:tcPr>
            <w:tcW w:w="931" w:type="dxa"/>
            <w:shd w:val="clear" w:color="auto" w:fill="0C5C2B"/>
            <w:vAlign w:val="center"/>
          </w:tcPr>
          <w:p w14:paraId="12AB3F12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Global</w:t>
            </w:r>
          </w:p>
          <w:p w14:paraId="4E9F51B5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</w:pPr>
            <w:r w:rsidRPr="0030290E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 w:eastAsia="pt-BR"/>
              </w:rPr>
              <w:t>(%)</w:t>
            </w:r>
          </w:p>
        </w:tc>
      </w:tr>
      <w:tr w:rsidR="006230AB" w:rsidRPr="0030290E" w14:paraId="1DA3C1D1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0D055" w14:textId="04BC209A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52033" w14:textId="18220BA0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11DC4" w14:textId="35E41741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CEDC" w14:textId="2B079B3A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292F7B8E" w14:textId="2EFADBEC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</w:tr>
      <w:tr w:rsidR="006230AB" w:rsidRPr="0030290E" w14:paraId="0DFD94C6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307D" w14:textId="42FE2044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402C7" w14:textId="1E4AD487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5E30" w14:textId="0D9B5F63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945BC" w14:textId="509D90D3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4C44FF29" w14:textId="23B89477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</w:tr>
      <w:tr w:rsidR="006230AB" w:rsidRPr="0030290E" w14:paraId="7B57E9AD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7BAF9" w14:textId="2A28B6D5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CADE8" w14:textId="3BB38103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89A1D" w14:textId="0BA2F659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D15B1" w14:textId="4B495BBC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4F25E1E5" w14:textId="3C5C5217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</w:p>
        </w:tc>
      </w:tr>
      <w:tr w:rsidR="006230AB" w:rsidRPr="0030290E" w14:paraId="272C04A1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89BB" w14:textId="76FAD2F5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CBCC0" w14:textId="1642CE5B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E84B" w14:textId="5D6779C4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5739" w14:textId="3F6E2DAB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00A3CE3F" w14:textId="65CAB9D0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</w:p>
        </w:tc>
      </w:tr>
      <w:tr w:rsidR="006230AB" w:rsidRPr="0030290E" w14:paraId="55EB14AA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D999" w14:textId="0F7BE915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A8F62" w14:textId="243BB4A7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8369" w14:textId="69C1A294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D20B3" w14:textId="07C00F82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7FCC266D" w14:textId="4D8B7392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</w:tr>
      <w:tr w:rsidR="006230AB" w:rsidRPr="0030290E" w14:paraId="46A6B8E2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3157" w14:textId="46124F90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EC666" w14:textId="44F701F1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1132" w14:textId="7F7BE62C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7258" w14:textId="03622200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509D893D" w14:textId="4B3B2A11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</w:p>
        </w:tc>
      </w:tr>
      <w:tr w:rsidR="006230AB" w:rsidRPr="0030290E" w14:paraId="779ABE64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9A22" w14:textId="0F2B095B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D0A2" w14:textId="518F6CF9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8BF39" w14:textId="709D0F7E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CEEE2" w14:textId="3EFE8A42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190533A3" w14:textId="29F149D5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</w:tr>
      <w:tr w:rsidR="006230AB" w:rsidRPr="0030290E" w14:paraId="61527EB3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6FBCA" w14:textId="44BFC798" w:rsidR="006230AB" w:rsidRPr="0030290E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38CC" w14:textId="260E0D9D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D975D" w14:textId="50DC1CD5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4BFE6" w14:textId="00DE257A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4A52B0B9" w14:textId="5995BDD7" w:rsidR="006230AB" w:rsidRPr="0030290E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</w:t>
            </w:r>
          </w:p>
        </w:tc>
      </w:tr>
      <w:tr w:rsidR="006230AB" w:rsidRPr="0030290E" w14:paraId="48750537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B79F" w14:textId="0C58E0AC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82FDF" w14:textId="15133AD8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14112" w14:textId="2DF8587C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3F30" w14:textId="38252CAC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0396BA48" w14:textId="0EFFE8A8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14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</w:tr>
      <w:tr w:rsidR="006230AB" w:rsidRPr="0030290E" w14:paraId="3394C32F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E0175" w14:textId="48AFEC3E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9E60" w14:textId="6291A955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9D8C" w14:textId="44A1161A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AC114" w14:textId="2708A224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0FEDDF1B" w14:textId="0657E439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16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</w:t>
            </w:r>
          </w:p>
        </w:tc>
      </w:tr>
      <w:tr w:rsidR="006230AB" w:rsidRPr="0030290E" w14:paraId="7767A36D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0BAA3" w14:textId="2006E47C" w:rsidR="006230AB" w:rsidRPr="00B57585" w:rsidRDefault="006230AB" w:rsidP="006230A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4F3E1" w14:textId="1486190A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64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CD189" w14:textId="52FF8403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66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F4398" w14:textId="32D5C257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58</w:t>
            </w:r>
            <w:r w:rsidR="000E4D2D" w:rsidRPr="00B57585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5A1"/>
          </w:tcPr>
          <w:p w14:paraId="4670FB5B" w14:textId="441B6684" w:rsidR="006230AB" w:rsidRPr="00B57585" w:rsidRDefault="006230AB" w:rsidP="00623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62</w:t>
            </w:r>
            <w:r w:rsidR="000E4D2D"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,</w:t>
            </w:r>
            <w:r w:rsidRPr="00B575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7</w:t>
            </w:r>
          </w:p>
        </w:tc>
      </w:tr>
      <w:tr w:rsidR="0030290E" w:rsidRPr="0030290E" w14:paraId="79E40B75" w14:textId="77777777" w:rsidTr="00B57585">
        <w:trPr>
          <w:trHeight w:val="310"/>
          <w:tblCellSpacing w:w="20" w:type="dxa"/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34D37C88" w14:textId="77777777" w:rsidR="0030290E" w:rsidRPr="0030290E" w:rsidRDefault="0030290E" w:rsidP="0030290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 xml:space="preserve">Total 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305D4FA3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C4FF14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  <w:tc>
          <w:tcPr>
            <w:tcW w:w="1536" w:type="dxa"/>
            <w:vAlign w:val="center"/>
          </w:tcPr>
          <w:p w14:paraId="4E7A5418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  <w:tc>
          <w:tcPr>
            <w:tcW w:w="931" w:type="dxa"/>
            <w:shd w:val="clear" w:color="auto" w:fill="C6D5A1"/>
            <w:vAlign w:val="center"/>
          </w:tcPr>
          <w:p w14:paraId="45F8EE8A" w14:textId="77777777" w:rsidR="0030290E" w:rsidRPr="0030290E" w:rsidRDefault="0030290E" w:rsidP="0030290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30290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  <w:t>100,0</w:t>
            </w:r>
          </w:p>
        </w:tc>
      </w:tr>
    </w:tbl>
    <w:p w14:paraId="3C9873DA" w14:textId="77777777" w:rsidR="0030290E" w:rsidRPr="0030290E" w:rsidRDefault="0030290E" w:rsidP="0030290E">
      <w:pPr>
        <w:rPr>
          <w:rFonts w:ascii="Calibri" w:eastAsia="Times New Roman" w:hAnsi="Calibri" w:cs="Calibri"/>
          <w:sz w:val="24"/>
          <w:szCs w:val="24"/>
          <w:lang w:val="pt-BR"/>
        </w:rPr>
      </w:pPr>
    </w:p>
    <w:p w14:paraId="7FF58585" w14:textId="13D35CBE" w:rsidR="00A20842" w:rsidRDefault="00DC0C75" w:rsidP="002307E1">
      <w:pPr>
        <w:spacing w:after="0" w:line="240" w:lineRule="auto"/>
        <w:rPr>
          <w:rFonts w:hint="eastAsia"/>
        </w:rPr>
      </w:pPr>
      <w:r>
        <w:br w:type="page"/>
      </w:r>
    </w:p>
    <w:p w14:paraId="0910376E" w14:textId="1BF64DD5" w:rsidR="00A20842" w:rsidRDefault="00DC0C75">
      <w:pPr>
        <w:pStyle w:val="Ttulo2"/>
        <w:rPr>
          <w:lang w:val="pt-BR"/>
        </w:rPr>
      </w:pPr>
      <w:r w:rsidRPr="009D790E">
        <w:rPr>
          <w:lang w:val="pt-BR"/>
        </w:rPr>
        <w:lastRenderedPageBreak/>
        <w:t>P5</w:t>
      </w:r>
      <w:r w:rsidR="000E4D2D">
        <w:rPr>
          <w:lang w:val="pt-BR"/>
        </w:rPr>
        <w:t>,</w:t>
      </w:r>
      <w:r w:rsidRPr="009D790E">
        <w:rPr>
          <w:lang w:val="pt-BR"/>
        </w:rPr>
        <w:t xml:space="preserve"> No Geral, qual o seu grau de satisfação com a EMPRESA?</w:t>
      </w:r>
    </w:p>
    <w:p w14:paraId="34503495" w14:textId="77777777" w:rsidR="00B57585" w:rsidRDefault="00B57585" w:rsidP="00B57585">
      <w:pPr>
        <w:rPr>
          <w:lang w:val="pt-BR"/>
        </w:rPr>
      </w:pPr>
    </w:p>
    <w:p w14:paraId="41247562" w14:textId="283983DD" w:rsidR="00B57585" w:rsidRPr="00B57585" w:rsidRDefault="00B57585" w:rsidP="00B57585">
      <w:pPr>
        <w:rPr>
          <w:lang w:val="pt-BR"/>
        </w:rPr>
      </w:pPr>
      <w:r w:rsidRPr="00B57585">
        <w:rPr>
          <w:rFonts w:hint="eastAsia"/>
          <w:lang w:val="pt-BR"/>
        </w:rPr>
        <w:t xml:space="preserve">Output </w:t>
      </w:r>
      <w:proofErr w:type="spellStart"/>
      <w:r w:rsidRPr="00B57585">
        <w:rPr>
          <w:rFonts w:hint="eastAsia"/>
          <w:lang w:val="pt-BR"/>
        </w:rPr>
        <w:t>from</w:t>
      </w:r>
      <w:proofErr w:type="spellEnd"/>
      <w:r w:rsidRPr="00B57585">
        <w:rPr>
          <w:rFonts w:hint="eastAsia"/>
          <w:lang w:val="pt-BR"/>
        </w:rPr>
        <w:t xml:space="preserve"> </w:t>
      </w:r>
      <w:proofErr w:type="spellStart"/>
      <w:r w:rsidRPr="00B57585">
        <w:rPr>
          <w:rFonts w:hint="eastAsia"/>
          <w:lang w:val="pt-BR"/>
        </w:rPr>
        <w:t>my</w:t>
      </w:r>
      <w:proofErr w:type="spellEnd"/>
      <w:r w:rsidRPr="00B57585">
        <w:rPr>
          <w:rFonts w:hint="eastAsia"/>
          <w:lang w:val="pt-BR"/>
        </w:rPr>
        <w:t xml:space="preserve"> </w:t>
      </w:r>
      <w:proofErr w:type="spellStart"/>
      <w:r w:rsidRPr="00B57585">
        <w:rPr>
          <w:rFonts w:hint="eastAsia"/>
          <w:lang w:val="pt-BR"/>
        </w:rPr>
        <w:t>code</w:t>
      </w:r>
      <w:proofErr w:type="spellEnd"/>
      <w:r w:rsidRPr="00B57585">
        <w:rPr>
          <w:rFonts w:hint="eastAsia"/>
          <w:lang w:val="pt-BR"/>
        </w:rPr>
        <w:t>:</w:t>
      </w:r>
    </w:p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20842" w14:paraId="72B821A1" w14:textId="77777777" w:rsidTr="00A2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2B3108" w14:textId="77777777" w:rsidR="00A20842" w:rsidRDefault="00DC0C75">
            <w:pPr>
              <w:rPr>
                <w:rFonts w:hint="eastAsia"/>
              </w:rPr>
            </w:pPr>
            <w:proofErr w:type="spellStart"/>
            <w:r>
              <w:t>resposta</w:t>
            </w:r>
            <w:proofErr w:type="spellEnd"/>
          </w:p>
        </w:tc>
        <w:tc>
          <w:tcPr>
            <w:tcW w:w="2880" w:type="dxa"/>
          </w:tcPr>
          <w:p w14:paraId="6A04D0FA" w14:textId="77777777" w:rsidR="00A20842" w:rsidRDefault="00DC0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(n)</w:t>
            </w:r>
          </w:p>
        </w:tc>
        <w:tc>
          <w:tcPr>
            <w:tcW w:w="2880" w:type="dxa"/>
          </w:tcPr>
          <w:p w14:paraId="55D1F530" w14:textId="77777777" w:rsidR="00A20842" w:rsidRDefault="00DC0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%</w:t>
            </w:r>
          </w:p>
        </w:tc>
      </w:tr>
      <w:tr w:rsidR="00A20842" w14:paraId="793D13B7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EF0C9C" w14:textId="77777777" w:rsidR="00A20842" w:rsidRDefault="00DC0C75">
            <w:pPr>
              <w:rPr>
                <w:rFonts w:hint="eastAsia"/>
              </w:rPr>
            </w:pPr>
            <w:r>
              <w:t xml:space="preserve">Muito Insatisfeito </w:t>
            </w:r>
          </w:p>
        </w:tc>
        <w:tc>
          <w:tcPr>
            <w:tcW w:w="2880" w:type="dxa"/>
          </w:tcPr>
          <w:p w14:paraId="19C37E89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2880" w:type="dxa"/>
          </w:tcPr>
          <w:p w14:paraId="7BDA1AA5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0,2</w:t>
            </w:r>
          </w:p>
        </w:tc>
      </w:tr>
      <w:tr w:rsidR="00A20842" w14:paraId="47E8B3B5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2A4359" w14:textId="77777777" w:rsidR="00A20842" w:rsidRDefault="00DC0C75">
            <w:pPr>
              <w:rPr>
                <w:rFonts w:hint="eastAsia"/>
              </w:rPr>
            </w:pPr>
            <w:r>
              <w:t>Insatisfeito</w:t>
            </w:r>
          </w:p>
        </w:tc>
        <w:tc>
          <w:tcPr>
            <w:tcW w:w="2880" w:type="dxa"/>
          </w:tcPr>
          <w:p w14:paraId="6B668E83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2880" w:type="dxa"/>
          </w:tcPr>
          <w:p w14:paraId="587627FB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0,7</w:t>
            </w:r>
          </w:p>
        </w:tc>
      </w:tr>
      <w:tr w:rsidR="00A20842" w14:paraId="5E778AAD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42F355" w14:textId="77777777" w:rsidR="00A20842" w:rsidRDefault="00DC0C75">
            <w:pPr>
              <w:rPr>
                <w:rFonts w:hint="eastAsia"/>
              </w:rPr>
            </w:pPr>
            <w:r>
              <w:t>Regular</w:t>
            </w:r>
          </w:p>
        </w:tc>
        <w:tc>
          <w:tcPr>
            <w:tcW w:w="2880" w:type="dxa"/>
          </w:tcPr>
          <w:p w14:paraId="347DCFC8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24</w:t>
            </w:r>
          </w:p>
        </w:tc>
        <w:tc>
          <w:tcPr>
            <w:tcW w:w="2880" w:type="dxa"/>
          </w:tcPr>
          <w:p w14:paraId="59990592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4,2</w:t>
            </w:r>
          </w:p>
        </w:tc>
      </w:tr>
      <w:tr w:rsidR="00A20842" w14:paraId="73C7927C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100A7B" w14:textId="77777777" w:rsidR="00A20842" w:rsidRDefault="00DC0C75">
            <w:pPr>
              <w:rPr>
                <w:rFonts w:hint="eastAsia"/>
              </w:rPr>
            </w:pPr>
            <w:r>
              <w:t xml:space="preserve">Satisfeito </w:t>
            </w:r>
          </w:p>
        </w:tc>
        <w:tc>
          <w:tcPr>
            <w:tcW w:w="2880" w:type="dxa"/>
          </w:tcPr>
          <w:p w14:paraId="216EDF49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2880" w:type="dxa"/>
          </w:tcPr>
          <w:p w14:paraId="3578BBC0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52,3</w:t>
            </w:r>
          </w:p>
        </w:tc>
      </w:tr>
      <w:tr w:rsidR="00A20842" w14:paraId="6C370BF1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4B81CD" w14:textId="77777777" w:rsidR="00A20842" w:rsidRDefault="00DC0C75">
            <w:pPr>
              <w:rPr>
                <w:rFonts w:hint="eastAsia"/>
              </w:rPr>
            </w:pPr>
            <w:r>
              <w:t>Muito Satisfeito</w:t>
            </w:r>
          </w:p>
        </w:tc>
        <w:tc>
          <w:tcPr>
            <w:tcW w:w="2880" w:type="dxa"/>
          </w:tcPr>
          <w:p w14:paraId="4DBF7EE5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246</w:t>
            </w:r>
          </w:p>
        </w:tc>
        <w:tc>
          <w:tcPr>
            <w:tcW w:w="2880" w:type="dxa"/>
          </w:tcPr>
          <w:p w14:paraId="467406D6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42,7</w:t>
            </w:r>
          </w:p>
        </w:tc>
      </w:tr>
      <w:tr w:rsidR="00A20842" w14:paraId="6362072F" w14:textId="77777777" w:rsidTr="00A208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D21257" w14:textId="77777777" w:rsidR="00A20842" w:rsidRDefault="00DC0C75">
            <w:pPr>
              <w:rPr>
                <w:rFonts w:hint="eastAsia"/>
              </w:rPr>
            </w:pPr>
            <w:r>
              <w:t>Nao sabe avaliar</w:t>
            </w:r>
          </w:p>
        </w:tc>
        <w:tc>
          <w:tcPr>
            <w:tcW w:w="2880" w:type="dxa"/>
          </w:tcPr>
          <w:p w14:paraId="14165BC4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  <w:tc>
          <w:tcPr>
            <w:tcW w:w="2880" w:type="dxa"/>
          </w:tcPr>
          <w:p w14:paraId="38CB1E9C" w14:textId="77777777" w:rsidR="00A20842" w:rsidRDefault="00DC0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0,0</w:t>
            </w:r>
          </w:p>
        </w:tc>
      </w:tr>
      <w:tr w:rsidR="00A20842" w14:paraId="180933EE" w14:textId="77777777" w:rsidTr="00A2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2BA7EF9" w14:textId="77777777" w:rsidR="00A20842" w:rsidRDefault="00DC0C75">
            <w:pPr>
              <w:rPr>
                <w:rFonts w:hint="eastAsia"/>
              </w:rPr>
            </w:pPr>
            <w:r>
              <w:t>Total</w:t>
            </w:r>
          </w:p>
        </w:tc>
        <w:tc>
          <w:tcPr>
            <w:tcW w:w="2880" w:type="dxa"/>
          </w:tcPr>
          <w:p w14:paraId="07A5FBB0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576</w:t>
            </w:r>
          </w:p>
        </w:tc>
        <w:tc>
          <w:tcPr>
            <w:tcW w:w="2880" w:type="dxa"/>
          </w:tcPr>
          <w:p w14:paraId="05B551A1" w14:textId="77777777" w:rsidR="00A20842" w:rsidRDefault="00DC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100,1</w:t>
            </w:r>
          </w:p>
        </w:tc>
      </w:tr>
    </w:tbl>
    <w:p w14:paraId="3419EBE8" w14:textId="2049CAC1" w:rsidR="00A20842" w:rsidRDefault="00A20842"/>
    <w:p w14:paraId="5B7B2CA8" w14:textId="3B03DD02" w:rsidR="00836EDD" w:rsidRPr="00836EDD" w:rsidRDefault="00DC0C75" w:rsidP="00836EDD">
      <w:pPr>
        <w:rPr>
          <w:rFonts w:ascii="Calibri" w:eastAsia="Times New Roman" w:hAnsi="Calibri" w:cs="Calibri"/>
          <w:sz w:val="24"/>
          <w:szCs w:val="24"/>
        </w:rPr>
      </w:pPr>
      <w:r w:rsidRPr="00DC0C75">
        <w:rPr>
          <w:rFonts w:ascii="Calibri" w:eastAsia="Times New Roman" w:hAnsi="Calibri" w:cs="Calibri" w:hint="eastAsia"/>
          <w:sz w:val="24"/>
          <w:szCs w:val="24"/>
        </w:rPr>
        <w:t xml:space="preserve">how </w:t>
      </w:r>
      <w:proofErr w:type="spellStart"/>
      <w:r w:rsidRPr="00DC0C75">
        <w:rPr>
          <w:rFonts w:ascii="Calibri" w:eastAsia="Times New Roman" w:hAnsi="Calibri" w:cs="Calibri" w:hint="eastAsia"/>
          <w:sz w:val="24"/>
          <w:szCs w:val="24"/>
        </w:rPr>
        <w:t>i</w:t>
      </w:r>
      <w:proofErr w:type="spellEnd"/>
      <w:r w:rsidRPr="00DC0C75">
        <w:rPr>
          <w:rFonts w:ascii="Calibri" w:eastAsia="Times New Roman" w:hAnsi="Calibri" w:cs="Calibri" w:hint="eastAsia"/>
          <w:sz w:val="24"/>
          <w:szCs w:val="24"/>
        </w:rPr>
        <w:t xml:space="preserve"> need:</w:t>
      </w:r>
      <w:r w:rsidRPr="00DC0C75">
        <w:rPr>
          <w:rFonts w:hint="eastAsia"/>
        </w:rPr>
        <w:t xml:space="preserve"> </w:t>
      </w:r>
      <w:r w:rsidRPr="00DC0C75">
        <w:rPr>
          <w:rFonts w:ascii="Calibri" w:eastAsia="Times New Roman" w:hAnsi="Calibri" w:cs="Calibri" w:hint="eastAsia"/>
          <w:sz w:val="24"/>
          <w:szCs w:val="24"/>
          <w:highlight w:val="yellow"/>
        </w:rPr>
        <w:t>(need to calculate)</w:t>
      </w:r>
    </w:p>
    <w:tbl>
      <w:tblPr>
        <w:tblW w:w="7808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854"/>
        <w:gridCol w:w="2467"/>
        <w:gridCol w:w="2487"/>
      </w:tblGrid>
      <w:tr w:rsidR="00836EDD" w:rsidRPr="00836EDD" w14:paraId="36051887" w14:textId="77777777" w:rsidTr="00E06EAC">
        <w:trPr>
          <w:trHeight w:val="804"/>
          <w:tblCellSpacing w:w="20" w:type="dxa"/>
          <w:jc w:val="center"/>
        </w:trPr>
        <w:tc>
          <w:tcPr>
            <w:tcW w:w="2794" w:type="dxa"/>
            <w:shd w:val="clear" w:color="auto" w:fill="0C5C2B"/>
            <w:vAlign w:val="center"/>
            <w:hideMark/>
          </w:tcPr>
          <w:p w14:paraId="1F6D032C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  <w:t>Respostas</w:t>
            </w:r>
          </w:p>
        </w:tc>
        <w:tc>
          <w:tcPr>
            <w:tcW w:w="4894" w:type="dxa"/>
            <w:gridSpan w:val="2"/>
            <w:shd w:val="clear" w:color="auto" w:fill="0C5C2B"/>
            <w:vAlign w:val="center"/>
          </w:tcPr>
          <w:p w14:paraId="341F762B" w14:textId="77777777" w:rsidR="00836EDD" w:rsidRPr="00836EDD" w:rsidRDefault="00836ED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(%)</w:t>
            </w:r>
          </w:p>
        </w:tc>
      </w:tr>
      <w:tr w:rsidR="00836EDD" w:rsidRPr="00836EDD" w14:paraId="6DFE6095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7C8AC2C3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Muito Insatisfeito</w:t>
            </w:r>
          </w:p>
        </w:tc>
        <w:tc>
          <w:tcPr>
            <w:tcW w:w="2427" w:type="dxa"/>
            <w:shd w:val="clear" w:color="auto" w:fill="auto"/>
          </w:tcPr>
          <w:p w14:paraId="725EBD3B" w14:textId="4E9E7491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0,2</w:t>
            </w:r>
          </w:p>
        </w:tc>
        <w:tc>
          <w:tcPr>
            <w:tcW w:w="2427" w:type="dxa"/>
            <w:vMerge w:val="restart"/>
            <w:shd w:val="clear" w:color="auto" w:fill="D99594"/>
            <w:vAlign w:val="center"/>
          </w:tcPr>
          <w:p w14:paraId="378E6D28" w14:textId="69C5F7A2" w:rsidR="00836EDD" w:rsidRPr="00836EDD" w:rsidRDefault="00A5301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0</w:t>
            </w:r>
            <w:r w:rsidR="00836EDD" w:rsidRPr="00836EDD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,9</w:t>
            </w:r>
          </w:p>
        </w:tc>
      </w:tr>
      <w:tr w:rsidR="00836EDD" w:rsidRPr="00836EDD" w14:paraId="1FDC7789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52CC3827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Insatisfeito</w:t>
            </w:r>
          </w:p>
        </w:tc>
        <w:tc>
          <w:tcPr>
            <w:tcW w:w="2427" w:type="dxa"/>
            <w:shd w:val="clear" w:color="auto" w:fill="auto"/>
          </w:tcPr>
          <w:p w14:paraId="7F930C1A" w14:textId="5D89D109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0,7</w:t>
            </w:r>
          </w:p>
        </w:tc>
        <w:tc>
          <w:tcPr>
            <w:tcW w:w="2427" w:type="dxa"/>
            <w:vMerge/>
            <w:shd w:val="clear" w:color="auto" w:fill="D99594"/>
            <w:vAlign w:val="center"/>
          </w:tcPr>
          <w:p w14:paraId="47443CC7" w14:textId="77777777" w:rsidR="00836EDD" w:rsidRPr="00836EDD" w:rsidRDefault="00836ED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/>
              </w:rPr>
            </w:pPr>
          </w:p>
        </w:tc>
      </w:tr>
      <w:tr w:rsidR="00836EDD" w:rsidRPr="00836EDD" w14:paraId="67E15580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67E2830E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Regular</w:t>
            </w:r>
          </w:p>
        </w:tc>
        <w:tc>
          <w:tcPr>
            <w:tcW w:w="2427" w:type="dxa"/>
            <w:shd w:val="clear" w:color="auto" w:fill="auto"/>
          </w:tcPr>
          <w:p w14:paraId="77CAAA71" w14:textId="29D4E947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4,2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34F9A2A5" w14:textId="3599B102" w:rsidR="00836EDD" w:rsidRPr="00836EDD" w:rsidRDefault="00A5301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4,2</w:t>
            </w:r>
          </w:p>
        </w:tc>
      </w:tr>
      <w:tr w:rsidR="00836EDD" w:rsidRPr="00836EDD" w14:paraId="1BF9D36D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4A9A0D3B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Satisfeito</w:t>
            </w:r>
          </w:p>
        </w:tc>
        <w:tc>
          <w:tcPr>
            <w:tcW w:w="2427" w:type="dxa"/>
            <w:shd w:val="clear" w:color="auto" w:fill="auto"/>
          </w:tcPr>
          <w:p w14:paraId="12FA6255" w14:textId="4B8B93A1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52,3</w:t>
            </w:r>
          </w:p>
        </w:tc>
        <w:tc>
          <w:tcPr>
            <w:tcW w:w="2427" w:type="dxa"/>
            <w:vMerge w:val="restart"/>
            <w:shd w:val="clear" w:color="auto" w:fill="C6D5A1"/>
            <w:vAlign w:val="center"/>
          </w:tcPr>
          <w:p w14:paraId="2A9B1ED0" w14:textId="72FB0D12" w:rsidR="00836EDD" w:rsidRPr="00836EDD" w:rsidRDefault="00DC0C75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95,0</w:t>
            </w:r>
          </w:p>
        </w:tc>
      </w:tr>
      <w:tr w:rsidR="00836EDD" w:rsidRPr="00836EDD" w14:paraId="0466B8B7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5A30C979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Muito Satisfeito</w:t>
            </w:r>
          </w:p>
        </w:tc>
        <w:tc>
          <w:tcPr>
            <w:tcW w:w="2427" w:type="dxa"/>
            <w:shd w:val="clear" w:color="auto" w:fill="auto"/>
          </w:tcPr>
          <w:p w14:paraId="1CAE0EBC" w14:textId="009044DC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42,7</w:t>
            </w:r>
          </w:p>
        </w:tc>
        <w:tc>
          <w:tcPr>
            <w:tcW w:w="2427" w:type="dxa"/>
            <w:vMerge/>
            <w:shd w:val="clear" w:color="auto" w:fill="C6D5A1"/>
            <w:vAlign w:val="center"/>
          </w:tcPr>
          <w:p w14:paraId="5C780BBA" w14:textId="77777777" w:rsidR="00836EDD" w:rsidRPr="00836EDD" w:rsidRDefault="00836ED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/>
              </w:rPr>
            </w:pPr>
          </w:p>
        </w:tc>
      </w:tr>
      <w:tr w:rsidR="00836EDD" w:rsidRPr="00836EDD" w14:paraId="408958D8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73C8E54C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bCs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bCs/>
                <w:sz w:val="24"/>
                <w:szCs w:val="24"/>
                <w:lang w:val="pt-BR"/>
              </w:rPr>
              <w:t>Não sabe/ Não respondeu</w:t>
            </w:r>
          </w:p>
        </w:tc>
        <w:tc>
          <w:tcPr>
            <w:tcW w:w="2427" w:type="dxa"/>
            <w:shd w:val="clear" w:color="auto" w:fill="auto"/>
          </w:tcPr>
          <w:p w14:paraId="7D1183E0" w14:textId="725214EE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sz w:val="24"/>
                <w:szCs w:val="24"/>
              </w:rPr>
              <w:t>0,0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23FD1E8A" w14:textId="1CA3D838" w:rsidR="00836EDD" w:rsidRPr="00836EDD" w:rsidRDefault="00A5301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DC0C75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>0,0</w:t>
            </w:r>
          </w:p>
        </w:tc>
      </w:tr>
      <w:tr w:rsidR="00836EDD" w:rsidRPr="00836EDD" w14:paraId="623BE7CC" w14:textId="77777777" w:rsidTr="00456E89">
        <w:trPr>
          <w:trHeight w:val="357"/>
          <w:tblCellSpacing w:w="20" w:type="dxa"/>
          <w:jc w:val="center"/>
        </w:trPr>
        <w:tc>
          <w:tcPr>
            <w:tcW w:w="2794" w:type="dxa"/>
            <w:vAlign w:val="center"/>
            <w:hideMark/>
          </w:tcPr>
          <w:p w14:paraId="70221F99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>Total</w:t>
            </w:r>
          </w:p>
        </w:tc>
        <w:tc>
          <w:tcPr>
            <w:tcW w:w="2427" w:type="dxa"/>
            <w:shd w:val="clear" w:color="auto" w:fill="auto"/>
          </w:tcPr>
          <w:p w14:paraId="68231535" w14:textId="7C2BE2BD" w:rsidR="00836EDD" w:rsidRPr="00836EDD" w:rsidRDefault="00836EDD" w:rsidP="00836ED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t-BR" w:eastAsia="pt-BR"/>
              </w:rPr>
            </w:pPr>
            <w:r w:rsidRPr="00A5301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100,1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24F1905C" w14:textId="77777777" w:rsidR="00836EDD" w:rsidRPr="00836EDD" w:rsidRDefault="00836EDD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</w:pP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fldChar w:fldCharType="begin"/>
            </w: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instrText xml:space="preserve"> =SUM(ABOVE) \# "0,0" </w:instrText>
            </w: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fldChar w:fldCharType="separate"/>
            </w:r>
            <w:r w:rsidRPr="00836EDD">
              <w:rPr>
                <w:rFonts w:ascii="Calibri" w:eastAsia="Times New Roman" w:hAnsi="Calibri" w:cs="Calibri"/>
                <w:b/>
                <w:bCs/>
                <w:noProof/>
                <w:sz w:val="24"/>
                <w:szCs w:val="24"/>
                <w:highlight w:val="yellow"/>
                <w:lang w:val="pt-BR" w:eastAsia="pt-BR"/>
              </w:rPr>
              <w:t>100,0</w:t>
            </w: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fldChar w:fldCharType="end"/>
            </w:r>
          </w:p>
        </w:tc>
      </w:tr>
      <w:tr w:rsidR="00836EDD" w:rsidRPr="00836EDD" w14:paraId="430264E3" w14:textId="77777777" w:rsidTr="00E06EAC">
        <w:trPr>
          <w:trHeight w:val="357"/>
          <w:tblCellSpacing w:w="20" w:type="dxa"/>
          <w:jc w:val="center"/>
        </w:trPr>
        <w:tc>
          <w:tcPr>
            <w:tcW w:w="2794" w:type="dxa"/>
            <w:shd w:val="clear" w:color="auto" w:fill="C6D5A1"/>
            <w:vAlign w:val="center"/>
            <w:hideMark/>
          </w:tcPr>
          <w:p w14:paraId="2F3856CD" w14:textId="77777777" w:rsidR="00836EDD" w:rsidRPr="00836EDD" w:rsidRDefault="00836EDD" w:rsidP="00836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proofErr w:type="spellStart"/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>Favorabilidade</w:t>
            </w:r>
            <w:proofErr w:type="spellEnd"/>
          </w:p>
        </w:tc>
        <w:tc>
          <w:tcPr>
            <w:tcW w:w="4894" w:type="dxa"/>
            <w:gridSpan w:val="2"/>
            <w:shd w:val="clear" w:color="auto" w:fill="C6D5A1"/>
            <w:vAlign w:val="center"/>
          </w:tcPr>
          <w:p w14:paraId="1F66BA36" w14:textId="45E3EA5B" w:rsidR="00836EDD" w:rsidRPr="00836EDD" w:rsidRDefault="00DC0C75" w:rsidP="00836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</w:pPr>
            <w:r w:rsidRPr="00DC0C7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val="pt-BR" w:eastAsia="pt-BR"/>
              </w:rPr>
              <w:t>95,0</w:t>
            </w:r>
          </w:p>
        </w:tc>
      </w:tr>
    </w:tbl>
    <w:p w14:paraId="4DE525F1" w14:textId="77777777" w:rsidR="00836EDD" w:rsidRPr="00836EDD" w:rsidRDefault="00836EDD" w:rsidP="00836EDD">
      <w:pPr>
        <w:rPr>
          <w:rFonts w:ascii="Calibri" w:eastAsia="Times New Roman" w:hAnsi="Calibri" w:cs="Calibri"/>
          <w:sz w:val="24"/>
          <w:szCs w:val="24"/>
          <w:lang w:val="pt-BR"/>
        </w:rPr>
      </w:pPr>
    </w:p>
    <w:p w14:paraId="2742DEFE" w14:textId="77777777" w:rsidR="00B57585" w:rsidRDefault="00B57585"/>
    <w:sectPr w:rsidR="00B575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282779">
    <w:abstractNumId w:val="8"/>
  </w:num>
  <w:num w:numId="2" w16cid:durableId="1477605033">
    <w:abstractNumId w:val="6"/>
  </w:num>
  <w:num w:numId="3" w16cid:durableId="1881891625">
    <w:abstractNumId w:val="5"/>
  </w:num>
  <w:num w:numId="4" w16cid:durableId="1857160096">
    <w:abstractNumId w:val="4"/>
  </w:num>
  <w:num w:numId="5" w16cid:durableId="1004162202">
    <w:abstractNumId w:val="7"/>
  </w:num>
  <w:num w:numId="6" w16cid:durableId="1232230658">
    <w:abstractNumId w:val="3"/>
  </w:num>
  <w:num w:numId="7" w16cid:durableId="797145387">
    <w:abstractNumId w:val="2"/>
  </w:num>
  <w:num w:numId="8" w16cid:durableId="102504807">
    <w:abstractNumId w:val="1"/>
  </w:num>
  <w:num w:numId="9" w16cid:durableId="194245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881"/>
    <w:rsid w:val="00034616"/>
    <w:rsid w:val="0006063C"/>
    <w:rsid w:val="000E4D2D"/>
    <w:rsid w:val="0015074B"/>
    <w:rsid w:val="002307E1"/>
    <w:rsid w:val="00282CA5"/>
    <w:rsid w:val="0029639D"/>
    <w:rsid w:val="0030290E"/>
    <w:rsid w:val="00326F90"/>
    <w:rsid w:val="00521A86"/>
    <w:rsid w:val="005C4D0F"/>
    <w:rsid w:val="006230AB"/>
    <w:rsid w:val="00626EDC"/>
    <w:rsid w:val="006D13A9"/>
    <w:rsid w:val="00836EDD"/>
    <w:rsid w:val="0084079F"/>
    <w:rsid w:val="009D790E"/>
    <w:rsid w:val="00A20842"/>
    <w:rsid w:val="00A5301D"/>
    <w:rsid w:val="00AA1D8D"/>
    <w:rsid w:val="00B47730"/>
    <w:rsid w:val="00B57585"/>
    <w:rsid w:val="00BF54E1"/>
    <w:rsid w:val="00C71E61"/>
    <w:rsid w:val="00CB0664"/>
    <w:rsid w:val="00D33F16"/>
    <w:rsid w:val="00DC0C75"/>
    <w:rsid w:val="00DC34B1"/>
    <w:rsid w:val="00DD7D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B4A7089-D6EC-4058-9020-830A45B6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 (body)" w:hAnsi="Calibri (body)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8F52B7F52454A9B074A1FC0110BE0" ma:contentTypeVersion="16" ma:contentTypeDescription="Create a new document." ma:contentTypeScope="" ma:versionID="04da8af9cef16071ebf1546ca1109140">
  <xsd:schema xmlns:xsd="http://www.w3.org/2001/XMLSchema" xmlns:xs="http://www.w3.org/2001/XMLSchema" xmlns:p="http://schemas.microsoft.com/office/2006/metadata/properties" xmlns:ns2="b546c4ca-e76d-4bae-ae08-be8f53b4fb6d" xmlns:ns3="cec7ce06-fd56-4961-a075-8df38b41cfc6" targetNamespace="http://schemas.microsoft.com/office/2006/metadata/properties" ma:root="true" ma:fieldsID="1b1c36699cfc37bc498e98a889fcbe65" ns2:_="" ns3:_="">
    <xsd:import namespace="b546c4ca-e76d-4bae-ae08-be8f53b4fb6d"/>
    <xsd:import namespace="cec7ce06-fd56-4961-a075-8df38b41cf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6c4ca-e76d-4bae-ae08-be8f53b4f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9c6bca5-c514-41a5-902a-863930917ed3}" ma:internalName="TaxCatchAll" ma:showField="CatchAllData" ma:web="b546c4ca-e76d-4bae-ae08-be8f53b4f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ce06-fd56-4961-a075-8df38b4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d0d093e-19dd-4a75-8f89-97e6188ad9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c7ce06-fd56-4961-a075-8df38b41cfc6">
      <Terms xmlns="http://schemas.microsoft.com/office/infopath/2007/PartnerControls"/>
    </lcf76f155ced4ddcb4097134ff3c332f>
    <TaxCatchAll xmlns="b546c4ca-e76d-4bae-ae08-be8f53b4fb6d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EAA46-1ED5-4A9F-8AB8-9D615A56C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0004A-E188-4B8E-AE8C-F3F65E2AE1FD}"/>
</file>

<file path=customXml/itemProps4.xml><?xml version="1.0" encoding="utf-8"?>
<ds:datastoreItem xmlns:ds="http://schemas.openxmlformats.org/officeDocument/2006/customXml" ds:itemID="{99B51144-C6E2-4386-91D2-65FEBB27A8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Powerbi</cp:lastModifiedBy>
  <cp:revision>23</cp:revision>
  <dcterms:created xsi:type="dcterms:W3CDTF">2013-12-23T23:15:00Z</dcterms:created>
  <dcterms:modified xsi:type="dcterms:W3CDTF">2023-01-30T21:08:00Z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0x0101008A28F52B7F52454A9B074A1FC0110BE0</vt:lpwstr>
  </property>
</Properties>
</file>