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21ED" w14:textId="77777777" w:rsidR="00A20842" w:rsidRPr="00EB3304" w:rsidRDefault="00DC0C75">
      <w:pPr>
        <w:pStyle w:val="Ttulo2"/>
        <w:rPr>
          <w:lang w:val="pt-BR"/>
        </w:rPr>
      </w:pPr>
      <w:r w:rsidRPr="00EB3304">
        <w:rPr>
          <w:lang w:val="pt-BR"/>
        </w:rPr>
        <w:t>SEGMENTO</w:t>
      </w:r>
    </w:p>
    <w:p w14:paraId="46A6AEFC" w14:textId="77777777" w:rsidR="006D13A9" w:rsidRDefault="006D13A9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</w:p>
    <w:p w14:paraId="14A7A577" w14:textId="77777777" w:rsidR="00022881" w:rsidRDefault="00022881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</w:p>
    <w:p w14:paraId="140C3000" w14:textId="5DF3D521" w:rsidR="00022881" w:rsidRDefault="00022881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22881">
        <w:rPr>
          <w:rFonts w:ascii="Times New Roman" w:eastAsia="Times New Roman" w:hAnsi="Times New Roman" w:cs="Times New Roman" w:hint="eastAsia"/>
          <w:sz w:val="20"/>
          <w:szCs w:val="20"/>
          <w:lang w:val="pt-BR" w:eastAsia="pt-BR"/>
        </w:rPr>
        <w:t xml:space="preserve">Output </w:t>
      </w:r>
      <w:proofErr w:type="spellStart"/>
      <w:r w:rsidRPr="00022881">
        <w:rPr>
          <w:rFonts w:ascii="Times New Roman" w:eastAsia="Times New Roman" w:hAnsi="Times New Roman" w:cs="Times New Roman" w:hint="eastAsia"/>
          <w:sz w:val="20"/>
          <w:szCs w:val="20"/>
          <w:lang w:val="pt-BR" w:eastAsia="pt-BR"/>
        </w:rPr>
        <w:t>from</w:t>
      </w:r>
      <w:proofErr w:type="spellEnd"/>
      <w:r w:rsidRPr="00022881">
        <w:rPr>
          <w:rFonts w:ascii="Times New Roman" w:eastAsia="Times New Roman" w:hAnsi="Times New Roman" w:cs="Times New Roman" w:hint="eastAsia"/>
          <w:sz w:val="20"/>
          <w:szCs w:val="20"/>
          <w:lang w:val="pt-BR" w:eastAsia="pt-BR"/>
        </w:rPr>
        <w:t xml:space="preserve"> </w:t>
      </w:r>
      <w:proofErr w:type="spellStart"/>
      <w:r w:rsidRPr="00022881">
        <w:rPr>
          <w:rFonts w:ascii="Times New Roman" w:eastAsia="Times New Roman" w:hAnsi="Times New Roman" w:cs="Times New Roman" w:hint="eastAsia"/>
          <w:sz w:val="20"/>
          <w:szCs w:val="20"/>
          <w:lang w:val="pt-BR" w:eastAsia="pt-BR"/>
        </w:rPr>
        <w:t>my</w:t>
      </w:r>
      <w:proofErr w:type="spellEnd"/>
      <w:r w:rsidRPr="00022881">
        <w:rPr>
          <w:rFonts w:ascii="Times New Roman" w:eastAsia="Times New Roman" w:hAnsi="Times New Roman" w:cs="Times New Roman" w:hint="eastAsia"/>
          <w:sz w:val="20"/>
          <w:szCs w:val="20"/>
          <w:lang w:val="pt-BR" w:eastAsia="pt-BR"/>
        </w:rPr>
        <w:t xml:space="preserve"> </w:t>
      </w:r>
      <w:proofErr w:type="spellStart"/>
      <w:r w:rsidRPr="00022881">
        <w:rPr>
          <w:rFonts w:ascii="Times New Roman" w:eastAsia="Times New Roman" w:hAnsi="Times New Roman" w:cs="Times New Roman" w:hint="eastAsia"/>
          <w:sz w:val="20"/>
          <w:szCs w:val="20"/>
          <w:lang w:val="pt-BR" w:eastAsia="pt-BR"/>
        </w:rPr>
        <w:t>code</w:t>
      </w:r>
      <w:proofErr w:type="spellEnd"/>
      <w:r w:rsidRPr="00022881">
        <w:rPr>
          <w:rFonts w:ascii="Times New Roman" w:eastAsia="Times New Roman" w:hAnsi="Times New Roman" w:cs="Times New Roman" w:hint="eastAsia"/>
          <w:sz w:val="20"/>
          <w:szCs w:val="20"/>
          <w:lang w:val="pt-BR" w:eastAsia="pt-BR"/>
        </w:rPr>
        <w:t>:</w:t>
      </w:r>
    </w:p>
    <w:p w14:paraId="76921EF2" w14:textId="77777777" w:rsidR="00022881" w:rsidRDefault="00022881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</w:p>
    <w:p w14:paraId="7ADA7A7A" w14:textId="77777777" w:rsidR="00282CA5" w:rsidRPr="00EB3304" w:rsidRDefault="00282CA5" w:rsidP="00282CA5">
      <w:pPr>
        <w:rPr>
          <w:rFonts w:hint="eastAsia"/>
          <w:lang w:val="pt-BR"/>
        </w:rPr>
      </w:pPr>
    </w:p>
    <w:tbl>
      <w:tblPr>
        <w:tblStyle w:val="GradeClara-nfase3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872"/>
        <w:gridCol w:w="2873"/>
      </w:tblGrid>
      <w:tr w:rsidR="00282CA5" w14:paraId="0B44FF59" w14:textId="77777777" w:rsidTr="00E06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A9990A2" w14:textId="77777777" w:rsidR="00282CA5" w:rsidRDefault="00282CA5" w:rsidP="00E06EAC">
            <w:pPr>
              <w:rPr>
                <w:rFonts w:hint="eastAsia"/>
              </w:rPr>
            </w:pPr>
            <w:proofErr w:type="spellStart"/>
            <w:r>
              <w:t>resposta</w:t>
            </w:r>
            <w:proofErr w:type="spellEnd"/>
          </w:p>
        </w:tc>
        <w:tc>
          <w:tcPr>
            <w:tcW w:w="2880" w:type="dxa"/>
          </w:tcPr>
          <w:p w14:paraId="604E697F" w14:textId="77777777" w:rsidR="00282CA5" w:rsidRDefault="00282CA5" w:rsidP="00E0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(n)</w:t>
            </w:r>
          </w:p>
        </w:tc>
        <w:tc>
          <w:tcPr>
            <w:tcW w:w="2880" w:type="dxa"/>
          </w:tcPr>
          <w:p w14:paraId="3B321463" w14:textId="77777777" w:rsidR="00282CA5" w:rsidRDefault="00282CA5" w:rsidP="00E0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%</w:t>
            </w:r>
          </w:p>
        </w:tc>
      </w:tr>
      <w:tr w:rsidR="00282CA5" w14:paraId="3F3BAA93" w14:textId="77777777" w:rsidTr="00E0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104A397" w14:textId="77777777" w:rsidR="00282CA5" w:rsidRDefault="00282CA5" w:rsidP="00E06EAC">
            <w:pPr>
              <w:rPr>
                <w:rFonts w:hint="eastAsia"/>
              </w:rPr>
            </w:pPr>
            <w:r>
              <w:t>DISTRIBUIÇÃO</w:t>
            </w:r>
          </w:p>
        </w:tc>
        <w:tc>
          <w:tcPr>
            <w:tcW w:w="2880" w:type="dxa"/>
          </w:tcPr>
          <w:p w14:paraId="5A04C2C7" w14:textId="77777777" w:rsidR="00282CA5" w:rsidRDefault="00282CA5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315</w:t>
            </w:r>
          </w:p>
        </w:tc>
        <w:tc>
          <w:tcPr>
            <w:tcW w:w="2880" w:type="dxa"/>
          </w:tcPr>
          <w:p w14:paraId="03B12DEE" w14:textId="77777777" w:rsidR="00282CA5" w:rsidRDefault="00282CA5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54,7</w:t>
            </w:r>
          </w:p>
        </w:tc>
      </w:tr>
      <w:tr w:rsidR="00282CA5" w14:paraId="570468C0" w14:textId="77777777" w:rsidTr="00E06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F0B9C32" w14:textId="77777777" w:rsidR="00282CA5" w:rsidRDefault="00282CA5" w:rsidP="00E06EAC">
            <w:pPr>
              <w:rPr>
                <w:rFonts w:hint="eastAsia"/>
              </w:rPr>
            </w:pPr>
            <w:r>
              <w:t>NSA</w:t>
            </w:r>
          </w:p>
        </w:tc>
        <w:tc>
          <w:tcPr>
            <w:tcW w:w="2880" w:type="dxa"/>
          </w:tcPr>
          <w:p w14:paraId="2B741F5A" w14:textId="77777777" w:rsidR="00282CA5" w:rsidRDefault="00282CA5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181</w:t>
            </w:r>
          </w:p>
        </w:tc>
        <w:tc>
          <w:tcPr>
            <w:tcW w:w="2880" w:type="dxa"/>
          </w:tcPr>
          <w:p w14:paraId="20E39CD5" w14:textId="77777777" w:rsidR="00282CA5" w:rsidRDefault="00282CA5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31,4</w:t>
            </w:r>
          </w:p>
        </w:tc>
      </w:tr>
      <w:tr w:rsidR="00282CA5" w14:paraId="0A8334B9" w14:textId="77777777" w:rsidTr="00E0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F3371A1" w14:textId="77777777" w:rsidR="00282CA5" w:rsidRDefault="00282CA5" w:rsidP="00E06EAC">
            <w:pPr>
              <w:rPr>
                <w:rFonts w:hint="eastAsia"/>
              </w:rPr>
            </w:pPr>
            <w:r>
              <w:t>FIDER</w:t>
            </w:r>
          </w:p>
        </w:tc>
        <w:tc>
          <w:tcPr>
            <w:tcW w:w="2880" w:type="dxa"/>
          </w:tcPr>
          <w:p w14:paraId="539B0C32" w14:textId="77777777" w:rsidR="00282CA5" w:rsidRDefault="00282CA5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880" w:type="dxa"/>
          </w:tcPr>
          <w:p w14:paraId="7E2FCAC7" w14:textId="77777777" w:rsidR="00282CA5" w:rsidRDefault="00282CA5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13,9</w:t>
            </w:r>
          </w:p>
        </w:tc>
      </w:tr>
      <w:tr w:rsidR="00282CA5" w14:paraId="516C69E5" w14:textId="77777777" w:rsidTr="00E06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8A5D92" w14:textId="77777777" w:rsidR="00282CA5" w:rsidRDefault="00282CA5" w:rsidP="00E06EAC">
            <w:pPr>
              <w:rPr>
                <w:rFonts w:hint="eastAsia"/>
              </w:rPr>
            </w:pPr>
            <w:r>
              <w:t>Total</w:t>
            </w:r>
          </w:p>
        </w:tc>
        <w:tc>
          <w:tcPr>
            <w:tcW w:w="2880" w:type="dxa"/>
          </w:tcPr>
          <w:p w14:paraId="65348500" w14:textId="77777777" w:rsidR="00282CA5" w:rsidRDefault="00282CA5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576</w:t>
            </w:r>
          </w:p>
        </w:tc>
        <w:tc>
          <w:tcPr>
            <w:tcW w:w="2880" w:type="dxa"/>
          </w:tcPr>
          <w:p w14:paraId="2ADF3E79" w14:textId="77777777" w:rsidR="00282CA5" w:rsidRDefault="00282CA5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100,0</w:t>
            </w:r>
          </w:p>
        </w:tc>
      </w:tr>
    </w:tbl>
    <w:p w14:paraId="6F06494F" w14:textId="77777777" w:rsidR="00022881" w:rsidRDefault="00022881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</w:p>
    <w:p w14:paraId="7952C902" w14:textId="77777777" w:rsidR="00022881" w:rsidRDefault="00022881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</w:p>
    <w:p w14:paraId="3E8F9658" w14:textId="05DEEF67" w:rsidR="00022881" w:rsidRDefault="00806F2C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BASIC</w:t>
      </w:r>
    </w:p>
    <w:p w14:paraId="27C1A367" w14:textId="77777777" w:rsidR="00806F2C" w:rsidRDefault="00806F2C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</w:p>
    <w:p w14:paraId="5C9CD46B" w14:textId="593D2EB1" w:rsidR="00022881" w:rsidRDefault="00022881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How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want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:</w:t>
      </w:r>
    </w:p>
    <w:p w14:paraId="4AEB367E" w14:textId="77777777" w:rsidR="00022881" w:rsidRPr="006D13A9" w:rsidRDefault="00022881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</w:p>
    <w:tbl>
      <w:tblPr>
        <w:tblW w:w="6689" w:type="dxa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4875"/>
        <w:gridCol w:w="907"/>
        <w:gridCol w:w="907"/>
      </w:tblGrid>
      <w:tr w:rsidR="006D13A9" w:rsidRPr="006D13A9" w14:paraId="6E39C7EC" w14:textId="77777777" w:rsidTr="00E06EAC">
        <w:trPr>
          <w:trHeight w:val="404"/>
          <w:tblCellSpacing w:w="20" w:type="dxa"/>
          <w:jc w:val="center"/>
        </w:trPr>
        <w:tc>
          <w:tcPr>
            <w:tcW w:w="4815" w:type="dxa"/>
            <w:shd w:val="clear" w:color="auto" w:fill="0C5C2B"/>
            <w:vAlign w:val="center"/>
          </w:tcPr>
          <w:p w14:paraId="0393C2E8" w14:textId="77777777" w:rsidR="006D13A9" w:rsidRPr="006D13A9" w:rsidRDefault="006D13A9" w:rsidP="006D13A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>Respostas</w:t>
            </w:r>
          </w:p>
        </w:tc>
        <w:tc>
          <w:tcPr>
            <w:tcW w:w="867" w:type="dxa"/>
            <w:shd w:val="clear" w:color="auto" w:fill="0C5C2B"/>
            <w:vAlign w:val="center"/>
          </w:tcPr>
          <w:p w14:paraId="56A8EB16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>(n)</w:t>
            </w:r>
          </w:p>
        </w:tc>
        <w:tc>
          <w:tcPr>
            <w:tcW w:w="847" w:type="dxa"/>
            <w:shd w:val="clear" w:color="auto" w:fill="0C5C2B"/>
            <w:vAlign w:val="center"/>
          </w:tcPr>
          <w:p w14:paraId="294F9CA9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>(%)</w:t>
            </w:r>
          </w:p>
        </w:tc>
      </w:tr>
      <w:tr w:rsidR="006D13A9" w:rsidRPr="006D13A9" w14:paraId="3C99E056" w14:textId="77777777" w:rsidTr="00E06EAC">
        <w:trPr>
          <w:trHeight w:val="330"/>
          <w:tblCellSpacing w:w="20" w:type="dxa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7A258" w14:textId="77777777" w:rsidR="006D13A9" w:rsidRPr="006D13A9" w:rsidRDefault="006D13A9" w:rsidP="006D13A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DISTRIBUIÇÃO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BDC50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314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DACF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57,2</w:t>
            </w:r>
          </w:p>
        </w:tc>
      </w:tr>
      <w:tr w:rsidR="006D13A9" w:rsidRPr="006D13A9" w14:paraId="58D747E2" w14:textId="77777777" w:rsidTr="00E06EAC">
        <w:trPr>
          <w:trHeight w:val="330"/>
          <w:tblCellSpacing w:w="20" w:type="dxa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0125D" w14:textId="07EAA674" w:rsidR="006D13A9" w:rsidRPr="006D13A9" w:rsidRDefault="006D13A9" w:rsidP="006D13A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 xml:space="preserve">NSA 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D72CC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159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9BD13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29,0</w:t>
            </w:r>
          </w:p>
        </w:tc>
      </w:tr>
      <w:tr w:rsidR="006D13A9" w:rsidRPr="006D13A9" w14:paraId="1850B609" w14:textId="77777777" w:rsidTr="00E06EAC">
        <w:trPr>
          <w:trHeight w:val="330"/>
          <w:tblCellSpacing w:w="20" w:type="dxa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D9BF7" w14:textId="500051EF" w:rsidR="006D13A9" w:rsidRPr="006D13A9" w:rsidRDefault="006D13A9" w:rsidP="006D13A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FIDER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53E08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76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97093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13,8</w:t>
            </w:r>
          </w:p>
        </w:tc>
      </w:tr>
      <w:tr w:rsidR="006D13A9" w:rsidRPr="006D13A9" w14:paraId="386646B7" w14:textId="77777777" w:rsidTr="00E06EAC">
        <w:trPr>
          <w:trHeight w:val="330"/>
          <w:tblCellSpacing w:w="20" w:type="dxa"/>
          <w:jc w:val="center"/>
        </w:trPr>
        <w:tc>
          <w:tcPr>
            <w:tcW w:w="4815" w:type="dxa"/>
            <w:shd w:val="clear" w:color="auto" w:fill="auto"/>
            <w:vAlign w:val="center"/>
          </w:tcPr>
          <w:p w14:paraId="6B6429D8" w14:textId="77777777" w:rsidR="006D13A9" w:rsidRPr="006D13A9" w:rsidRDefault="006D13A9" w:rsidP="006D1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 w:eastAsia="pt-BR"/>
              </w:rPr>
              <w:t>Total</w:t>
            </w:r>
          </w:p>
        </w:tc>
        <w:tc>
          <w:tcPr>
            <w:tcW w:w="867" w:type="dxa"/>
            <w:vAlign w:val="center"/>
          </w:tcPr>
          <w:p w14:paraId="7CA6349B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 w:eastAsia="pt-BR"/>
              </w:rPr>
              <w:t>549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0F3D294E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 w:eastAsia="pt-BR"/>
              </w:rPr>
              <w:t>100,0</w:t>
            </w:r>
          </w:p>
        </w:tc>
      </w:tr>
    </w:tbl>
    <w:p w14:paraId="46B3A8DB" w14:textId="77777777" w:rsidR="006D13A9" w:rsidRPr="006D13A9" w:rsidRDefault="006D13A9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</w:p>
    <w:p w14:paraId="3D3B02D0" w14:textId="77777777" w:rsidR="000B5CAD" w:rsidRDefault="000B5CAD"/>
    <w:p w14:paraId="0AF35A97" w14:textId="58C542E9" w:rsidR="008F0A84" w:rsidRPr="008F0A84" w:rsidRDefault="008F0A84">
      <w:pPr>
        <w:rPr>
          <w:highlight w:val="yellow"/>
        </w:rPr>
      </w:pPr>
      <w:r w:rsidRPr="008F0A84">
        <w:rPr>
          <w:highlight w:val="yellow"/>
        </w:rPr>
        <w:t>Comment:</w:t>
      </w:r>
    </w:p>
    <w:p w14:paraId="724007F1" w14:textId="538524DD" w:rsidR="00022881" w:rsidRDefault="000B5CAD">
      <w:pPr>
        <w:rPr>
          <w:rFonts w:hint="eastAsia"/>
        </w:rPr>
      </w:pPr>
      <w:r w:rsidRPr="008F0A84">
        <w:rPr>
          <w:rFonts w:hint="eastAsia"/>
          <w:highlight w:val="yellow"/>
        </w:rPr>
        <w:t xml:space="preserve">Basic table isn't static at all when </w:t>
      </w:r>
      <w:proofErr w:type="spellStart"/>
      <w:r w:rsidRPr="008F0A84">
        <w:rPr>
          <w:rFonts w:hint="eastAsia"/>
          <w:highlight w:val="yellow"/>
        </w:rPr>
        <w:t>i</w:t>
      </w:r>
      <w:proofErr w:type="spellEnd"/>
      <w:r w:rsidRPr="008F0A84">
        <w:rPr>
          <w:rFonts w:hint="eastAsia"/>
          <w:highlight w:val="yellow"/>
        </w:rPr>
        <w:t xml:space="preserve"> talk about rows</w:t>
      </w:r>
      <w:r w:rsidR="00E7030C" w:rsidRPr="008F0A84">
        <w:rPr>
          <w:highlight w:val="yellow"/>
        </w:rPr>
        <w:t>. More than once,</w:t>
      </w:r>
      <w:r w:rsidRPr="008F0A84">
        <w:rPr>
          <w:rFonts w:hint="eastAsia"/>
          <w:highlight w:val="yellow"/>
        </w:rPr>
        <w:t xml:space="preserve"> </w:t>
      </w:r>
      <w:proofErr w:type="spellStart"/>
      <w:r w:rsidRPr="008F0A84">
        <w:rPr>
          <w:rFonts w:hint="eastAsia"/>
          <w:highlight w:val="yellow"/>
        </w:rPr>
        <w:t>i</w:t>
      </w:r>
      <w:proofErr w:type="spellEnd"/>
      <w:r w:rsidRPr="008F0A84">
        <w:rPr>
          <w:rFonts w:hint="eastAsia"/>
          <w:highlight w:val="yellow"/>
        </w:rPr>
        <w:t xml:space="preserve"> probably did a table with more than 200 rows, </w:t>
      </w:r>
      <w:proofErr w:type="spellStart"/>
      <w:r w:rsidRPr="008F0A84">
        <w:rPr>
          <w:rFonts w:hint="eastAsia"/>
          <w:highlight w:val="yellow"/>
        </w:rPr>
        <w:t>i</w:t>
      </w:r>
      <w:proofErr w:type="spellEnd"/>
      <w:r w:rsidRPr="008F0A84">
        <w:rPr>
          <w:rFonts w:hint="eastAsia"/>
          <w:highlight w:val="yellow"/>
        </w:rPr>
        <w:t xml:space="preserve"> think you could count rows from DF that we input in function.</w:t>
      </w:r>
    </w:p>
    <w:p w14:paraId="4B3C3028" w14:textId="22763952" w:rsidR="00A20842" w:rsidRPr="000B5CAD" w:rsidRDefault="00DC0C75">
      <w:pPr>
        <w:rPr>
          <w:rFonts w:hint="eastAsia"/>
          <w:lang w:val="pt-BR"/>
        </w:rPr>
      </w:pPr>
      <w:r w:rsidRPr="000B5CAD">
        <w:br w:type="page"/>
      </w:r>
    </w:p>
    <w:p w14:paraId="5F104A77" w14:textId="6230F709" w:rsidR="00A20842" w:rsidRDefault="00DC0C75">
      <w:pPr>
        <w:pStyle w:val="Ttulo2"/>
        <w:rPr>
          <w:lang w:val="pt-BR"/>
        </w:rPr>
      </w:pPr>
      <w:r w:rsidRPr="009D790E">
        <w:rPr>
          <w:lang w:val="pt-BR"/>
        </w:rPr>
        <w:lastRenderedPageBreak/>
        <w:t>P1</w:t>
      </w:r>
      <w:r w:rsidR="000E4D2D">
        <w:rPr>
          <w:lang w:val="pt-BR"/>
        </w:rPr>
        <w:t>,</w:t>
      </w:r>
      <w:r w:rsidRPr="009D790E">
        <w:rPr>
          <w:lang w:val="pt-BR"/>
        </w:rPr>
        <w:t xml:space="preserve"> </w:t>
      </w:r>
      <w:proofErr w:type="gramStart"/>
      <w:r w:rsidRPr="009D790E">
        <w:rPr>
          <w:lang w:val="pt-BR"/>
        </w:rPr>
        <w:t>Em</w:t>
      </w:r>
      <w:proofErr w:type="gramEnd"/>
      <w:r w:rsidRPr="009D790E">
        <w:rPr>
          <w:lang w:val="pt-BR"/>
        </w:rPr>
        <w:t xml:space="preserve"> uma escala de 0 a 10 (onde 0 Jamais indicaria e 10 Certamente indicaria), qual a chance de você indicar a EMPRESA a terceiros?</w:t>
      </w:r>
    </w:p>
    <w:p w14:paraId="5DA25A75" w14:textId="6E11572A" w:rsidR="00022881" w:rsidRPr="006D13A9" w:rsidRDefault="00022881" w:rsidP="006D13A9">
      <w:pPr>
        <w:rPr>
          <w:rFonts w:hint="eastAsia"/>
          <w:lang w:val="pt-BR"/>
        </w:rPr>
      </w:pPr>
      <w:r>
        <w:rPr>
          <w:lang w:val="pt-BR"/>
        </w:rPr>
        <w:t xml:space="preserve">Output </w:t>
      </w:r>
      <w:proofErr w:type="spellStart"/>
      <w:r>
        <w:rPr>
          <w:lang w:val="pt-BR"/>
        </w:rPr>
        <w:t>from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>:</w:t>
      </w:r>
    </w:p>
    <w:tbl>
      <w:tblPr>
        <w:tblStyle w:val="GradeClara-nfase3"/>
        <w:tblW w:w="0" w:type="auto"/>
        <w:jc w:val="center"/>
        <w:tblLook w:val="04A0" w:firstRow="1" w:lastRow="0" w:firstColumn="1" w:lastColumn="0" w:noHBand="0" w:noVBand="1"/>
      </w:tblPr>
      <w:tblGrid>
        <w:gridCol w:w="2874"/>
        <w:gridCol w:w="2873"/>
        <w:gridCol w:w="2873"/>
      </w:tblGrid>
      <w:tr w:rsidR="00A20842" w14:paraId="26B52B97" w14:textId="77777777" w:rsidTr="00A20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F05B291" w14:textId="77777777" w:rsidR="00A20842" w:rsidRDefault="00DC0C75">
            <w:pPr>
              <w:rPr>
                <w:rFonts w:hint="eastAsia"/>
              </w:rPr>
            </w:pPr>
            <w:proofErr w:type="spellStart"/>
            <w:r>
              <w:t>resposta</w:t>
            </w:r>
            <w:proofErr w:type="spellEnd"/>
          </w:p>
        </w:tc>
        <w:tc>
          <w:tcPr>
            <w:tcW w:w="2880" w:type="dxa"/>
          </w:tcPr>
          <w:p w14:paraId="68A01766" w14:textId="77777777" w:rsidR="00A20842" w:rsidRDefault="00DC0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(n)</w:t>
            </w:r>
          </w:p>
        </w:tc>
        <w:tc>
          <w:tcPr>
            <w:tcW w:w="2880" w:type="dxa"/>
          </w:tcPr>
          <w:p w14:paraId="60AEA322" w14:textId="77777777" w:rsidR="00A20842" w:rsidRDefault="00DC0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%</w:t>
            </w:r>
          </w:p>
        </w:tc>
      </w:tr>
      <w:tr w:rsidR="00A20842" w14:paraId="48889282" w14:textId="77777777" w:rsidTr="00A2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F560A56" w14:textId="77777777" w:rsidR="00A20842" w:rsidRDefault="00DC0C75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880" w:type="dxa"/>
          </w:tcPr>
          <w:p w14:paraId="72D74DD8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</w:tc>
        <w:tc>
          <w:tcPr>
            <w:tcW w:w="2880" w:type="dxa"/>
          </w:tcPr>
          <w:p w14:paraId="48D2580C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0,5</w:t>
            </w:r>
          </w:p>
        </w:tc>
      </w:tr>
      <w:tr w:rsidR="00A20842" w14:paraId="6D60BDC5" w14:textId="77777777" w:rsidTr="00A208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A697060" w14:textId="77777777" w:rsidR="00A20842" w:rsidRDefault="00DC0C75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880" w:type="dxa"/>
          </w:tcPr>
          <w:p w14:paraId="7A08E2F8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  <w:tc>
          <w:tcPr>
            <w:tcW w:w="2880" w:type="dxa"/>
          </w:tcPr>
          <w:p w14:paraId="41F84AF7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0,2</w:t>
            </w:r>
          </w:p>
        </w:tc>
      </w:tr>
      <w:tr w:rsidR="00A20842" w14:paraId="021D15D3" w14:textId="77777777" w:rsidTr="00A2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35D18D1" w14:textId="77777777" w:rsidR="00A20842" w:rsidRDefault="00DC0C75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2880" w:type="dxa"/>
          </w:tcPr>
          <w:p w14:paraId="158DD349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2880" w:type="dxa"/>
          </w:tcPr>
          <w:p w14:paraId="7CEF4453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0,0</w:t>
            </w:r>
          </w:p>
        </w:tc>
      </w:tr>
      <w:tr w:rsidR="00A20842" w14:paraId="557B2CE8" w14:textId="77777777" w:rsidTr="00A208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0DAE1E5" w14:textId="77777777" w:rsidR="00A20842" w:rsidRDefault="00DC0C75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2880" w:type="dxa"/>
          </w:tcPr>
          <w:p w14:paraId="5818E868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2880" w:type="dxa"/>
          </w:tcPr>
          <w:p w14:paraId="4E98C2EF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0,0</w:t>
            </w:r>
          </w:p>
        </w:tc>
      </w:tr>
      <w:tr w:rsidR="00A20842" w14:paraId="28FD0E06" w14:textId="77777777" w:rsidTr="00A2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1769133" w14:textId="77777777" w:rsidR="00A20842" w:rsidRDefault="00DC0C75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880" w:type="dxa"/>
          </w:tcPr>
          <w:p w14:paraId="6CAD5852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</w:tc>
        <w:tc>
          <w:tcPr>
            <w:tcW w:w="2880" w:type="dxa"/>
          </w:tcPr>
          <w:p w14:paraId="5122394D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0,5</w:t>
            </w:r>
          </w:p>
        </w:tc>
      </w:tr>
      <w:tr w:rsidR="00A20842" w14:paraId="33781B60" w14:textId="77777777" w:rsidTr="00A208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F0FC7DC" w14:textId="77777777" w:rsidR="00A20842" w:rsidRDefault="00DC0C75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2880" w:type="dxa"/>
          </w:tcPr>
          <w:p w14:paraId="6B7307EE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6</w:t>
            </w:r>
          </w:p>
        </w:tc>
        <w:tc>
          <w:tcPr>
            <w:tcW w:w="2880" w:type="dxa"/>
          </w:tcPr>
          <w:p w14:paraId="37041A77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1,0</w:t>
            </w:r>
          </w:p>
        </w:tc>
      </w:tr>
      <w:tr w:rsidR="00A20842" w14:paraId="5E359C59" w14:textId="77777777" w:rsidTr="00A2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1BF0B0B" w14:textId="77777777" w:rsidR="00A20842" w:rsidRDefault="00DC0C75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2880" w:type="dxa"/>
          </w:tcPr>
          <w:p w14:paraId="39175E51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2880" w:type="dxa"/>
          </w:tcPr>
          <w:p w14:paraId="508A218A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0,7</w:t>
            </w:r>
          </w:p>
        </w:tc>
      </w:tr>
      <w:tr w:rsidR="00A20842" w14:paraId="1A2C881D" w14:textId="77777777" w:rsidTr="00A208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9BBEDC7" w14:textId="77777777" w:rsidR="00A20842" w:rsidRDefault="00DC0C75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2880" w:type="dxa"/>
          </w:tcPr>
          <w:p w14:paraId="499DD744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21</w:t>
            </w:r>
          </w:p>
        </w:tc>
        <w:tc>
          <w:tcPr>
            <w:tcW w:w="2880" w:type="dxa"/>
          </w:tcPr>
          <w:p w14:paraId="47581BBA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3,6</w:t>
            </w:r>
          </w:p>
        </w:tc>
      </w:tr>
      <w:tr w:rsidR="00A20842" w14:paraId="68AE8DF1" w14:textId="77777777" w:rsidTr="00A2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96E7656" w14:textId="77777777" w:rsidR="00A20842" w:rsidRDefault="00DC0C75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2880" w:type="dxa"/>
          </w:tcPr>
          <w:p w14:paraId="5DBE84C0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82</w:t>
            </w:r>
          </w:p>
        </w:tc>
        <w:tc>
          <w:tcPr>
            <w:tcW w:w="2880" w:type="dxa"/>
          </w:tcPr>
          <w:p w14:paraId="70F7ACD6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14,2</w:t>
            </w:r>
          </w:p>
        </w:tc>
      </w:tr>
      <w:tr w:rsidR="00A20842" w14:paraId="3C7EDF79" w14:textId="77777777" w:rsidTr="00A208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884EAA" w14:textId="77777777" w:rsidR="00A20842" w:rsidRDefault="00DC0C75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2880" w:type="dxa"/>
          </w:tcPr>
          <w:p w14:paraId="073E89C2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95</w:t>
            </w:r>
          </w:p>
        </w:tc>
        <w:tc>
          <w:tcPr>
            <w:tcW w:w="2880" w:type="dxa"/>
          </w:tcPr>
          <w:p w14:paraId="05377B39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16,5</w:t>
            </w:r>
          </w:p>
        </w:tc>
      </w:tr>
      <w:tr w:rsidR="00A20842" w14:paraId="7DC7E68A" w14:textId="77777777" w:rsidTr="00A2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4FED69" w14:textId="77777777" w:rsidR="00A20842" w:rsidRDefault="00DC0C75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2880" w:type="dxa"/>
          </w:tcPr>
          <w:p w14:paraId="1753C7CA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361</w:t>
            </w:r>
          </w:p>
        </w:tc>
        <w:tc>
          <w:tcPr>
            <w:tcW w:w="2880" w:type="dxa"/>
          </w:tcPr>
          <w:p w14:paraId="0424406A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62,7</w:t>
            </w:r>
          </w:p>
        </w:tc>
      </w:tr>
      <w:tr w:rsidR="00A20842" w14:paraId="3C359BBE" w14:textId="77777777" w:rsidTr="00A208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8E439A2" w14:textId="77777777" w:rsidR="00A20842" w:rsidRDefault="00DC0C75">
            <w:pPr>
              <w:rPr>
                <w:rFonts w:hint="eastAsia"/>
              </w:rPr>
            </w:pPr>
            <w:r>
              <w:t>Total</w:t>
            </w:r>
          </w:p>
        </w:tc>
        <w:tc>
          <w:tcPr>
            <w:tcW w:w="2880" w:type="dxa"/>
          </w:tcPr>
          <w:p w14:paraId="668405A5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576</w:t>
            </w:r>
          </w:p>
        </w:tc>
        <w:tc>
          <w:tcPr>
            <w:tcW w:w="2880" w:type="dxa"/>
          </w:tcPr>
          <w:p w14:paraId="71D96647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99,9</w:t>
            </w:r>
          </w:p>
        </w:tc>
      </w:tr>
    </w:tbl>
    <w:p w14:paraId="2890BB7B" w14:textId="2C3EC4F9" w:rsidR="00521A86" w:rsidRPr="00D66A71" w:rsidRDefault="00022881" w:rsidP="00D66A71">
      <w:pPr>
        <w:rPr>
          <w:rFonts w:hint="eastAsia"/>
        </w:rPr>
      </w:pPr>
      <w:r w:rsidRPr="00DC0C75">
        <w:t xml:space="preserve">how </w:t>
      </w:r>
      <w:proofErr w:type="spellStart"/>
      <w:r w:rsidRPr="00DC0C75">
        <w:t>i</w:t>
      </w:r>
      <w:proofErr w:type="spellEnd"/>
      <w:r w:rsidRPr="00DC0C75">
        <w:t xml:space="preserve"> need</w:t>
      </w:r>
      <w:proofErr w:type="gramStart"/>
      <w:r w:rsidRPr="00DC0C75">
        <w:t>:</w:t>
      </w:r>
      <w:r w:rsidR="00DC0C75" w:rsidRPr="00DC0C75">
        <w:t xml:space="preserve"> </w:t>
      </w:r>
      <w:r w:rsidR="00DC0C75" w:rsidRPr="00DC0C75">
        <w:rPr>
          <w:rFonts w:hint="eastAsia"/>
          <w:highlight w:val="yellow"/>
        </w:rPr>
        <w:t xml:space="preserve"> (</w:t>
      </w:r>
      <w:proofErr w:type="gramEnd"/>
      <w:r w:rsidR="00DC0C75" w:rsidRPr="00DC0C75">
        <w:rPr>
          <w:rFonts w:hint="eastAsia"/>
          <w:highlight w:val="yellow"/>
        </w:rPr>
        <w:t>need to calculate)</w:t>
      </w:r>
    </w:p>
    <w:tbl>
      <w:tblPr>
        <w:tblW w:w="4586" w:type="dxa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882"/>
        <w:gridCol w:w="852"/>
        <w:gridCol w:w="852"/>
      </w:tblGrid>
      <w:tr w:rsidR="00521A86" w:rsidRPr="00521A86" w14:paraId="56B60EE0" w14:textId="77777777" w:rsidTr="00E06EAC">
        <w:trPr>
          <w:trHeight w:val="397"/>
          <w:tblCellSpacing w:w="20" w:type="dxa"/>
          <w:jc w:val="center"/>
        </w:trPr>
        <w:tc>
          <w:tcPr>
            <w:tcW w:w="2822" w:type="dxa"/>
            <w:shd w:val="clear" w:color="auto" w:fill="0C5C2B"/>
            <w:vAlign w:val="center"/>
            <w:hideMark/>
          </w:tcPr>
          <w:p w14:paraId="5375132E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/>
              </w:rPr>
              <w:t>Notas</w:t>
            </w:r>
          </w:p>
        </w:tc>
        <w:tc>
          <w:tcPr>
            <w:tcW w:w="1644" w:type="dxa"/>
            <w:gridSpan w:val="2"/>
            <w:shd w:val="clear" w:color="auto" w:fill="0C5C2B"/>
            <w:vAlign w:val="center"/>
            <w:hideMark/>
          </w:tcPr>
          <w:p w14:paraId="4D6DC013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  <w:t>Q4/2019</w:t>
            </w:r>
          </w:p>
          <w:p w14:paraId="066E761E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  <w:t>(%)</w:t>
            </w:r>
          </w:p>
        </w:tc>
      </w:tr>
      <w:tr w:rsidR="00521A86" w:rsidRPr="00521A86" w14:paraId="62FD79B1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21658723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812" w:type="dxa"/>
          </w:tcPr>
          <w:p w14:paraId="4EFE026F" w14:textId="04400513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0,5</w:t>
            </w:r>
          </w:p>
        </w:tc>
        <w:tc>
          <w:tcPr>
            <w:tcW w:w="792" w:type="dxa"/>
            <w:vMerge w:val="restart"/>
            <w:shd w:val="clear" w:color="auto" w:fill="D99594"/>
            <w:vAlign w:val="center"/>
          </w:tcPr>
          <w:p w14:paraId="01B0496D" w14:textId="5F24232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  <w:r w:rsidRPr="00DC0C7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highlight w:val="yellow"/>
                <w:lang w:val="pt-BR" w:eastAsia="pt-BR"/>
              </w:rPr>
              <w:t>2,9</w:t>
            </w:r>
          </w:p>
        </w:tc>
      </w:tr>
      <w:tr w:rsidR="00521A86" w:rsidRPr="00521A86" w14:paraId="3CEB195A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13263C1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812" w:type="dxa"/>
          </w:tcPr>
          <w:p w14:paraId="7529B588" w14:textId="1202B4FC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0,2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5C261B1D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</w:p>
        </w:tc>
      </w:tr>
      <w:tr w:rsidR="00521A86" w:rsidRPr="00521A86" w14:paraId="0ECB4428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2238682A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2</w:t>
            </w:r>
          </w:p>
        </w:tc>
        <w:tc>
          <w:tcPr>
            <w:tcW w:w="812" w:type="dxa"/>
          </w:tcPr>
          <w:p w14:paraId="6900DE42" w14:textId="6A077BBA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0,0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615B835C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</w:p>
        </w:tc>
      </w:tr>
      <w:tr w:rsidR="00521A86" w:rsidRPr="00521A86" w14:paraId="157EE11B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27025CF1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3</w:t>
            </w:r>
          </w:p>
        </w:tc>
        <w:tc>
          <w:tcPr>
            <w:tcW w:w="812" w:type="dxa"/>
          </w:tcPr>
          <w:p w14:paraId="20B45C0D" w14:textId="135C2429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0,0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423C11AD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</w:p>
        </w:tc>
      </w:tr>
      <w:tr w:rsidR="00521A86" w:rsidRPr="00521A86" w14:paraId="23346DE0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F8E98AF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4</w:t>
            </w:r>
          </w:p>
        </w:tc>
        <w:tc>
          <w:tcPr>
            <w:tcW w:w="812" w:type="dxa"/>
          </w:tcPr>
          <w:p w14:paraId="5C843D2D" w14:textId="516E9B83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0,5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582BCBC0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</w:p>
        </w:tc>
      </w:tr>
      <w:tr w:rsidR="00521A86" w:rsidRPr="00521A86" w14:paraId="7EAFE83F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2D67FE25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5</w:t>
            </w:r>
          </w:p>
        </w:tc>
        <w:tc>
          <w:tcPr>
            <w:tcW w:w="812" w:type="dxa"/>
          </w:tcPr>
          <w:p w14:paraId="098DAE22" w14:textId="07A6164A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1,0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1B5DF5EB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</w:p>
        </w:tc>
      </w:tr>
      <w:tr w:rsidR="00521A86" w:rsidRPr="00521A86" w14:paraId="33DC9BEE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D6DBBB6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6</w:t>
            </w:r>
          </w:p>
        </w:tc>
        <w:tc>
          <w:tcPr>
            <w:tcW w:w="812" w:type="dxa"/>
          </w:tcPr>
          <w:p w14:paraId="35C714A7" w14:textId="03FE877F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0,7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317014D9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</w:p>
        </w:tc>
      </w:tr>
      <w:tr w:rsidR="00521A86" w:rsidRPr="00521A86" w14:paraId="33DC99E9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156BDCC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7</w:t>
            </w:r>
          </w:p>
        </w:tc>
        <w:tc>
          <w:tcPr>
            <w:tcW w:w="812" w:type="dxa"/>
          </w:tcPr>
          <w:p w14:paraId="67BC07C2" w14:textId="6EDF5E80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3,6</w:t>
            </w:r>
          </w:p>
        </w:tc>
        <w:tc>
          <w:tcPr>
            <w:tcW w:w="792" w:type="dxa"/>
            <w:vMerge w:val="restart"/>
            <w:vAlign w:val="center"/>
          </w:tcPr>
          <w:p w14:paraId="338296B6" w14:textId="0F982665" w:rsidR="00521A86" w:rsidRPr="00521A86" w:rsidRDefault="00DC34B1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  <w:r w:rsidRPr="00DC0C7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highlight w:val="yellow"/>
                <w:lang w:val="pt-BR" w:eastAsia="pt-BR"/>
              </w:rPr>
              <w:t>17,8</w:t>
            </w:r>
          </w:p>
        </w:tc>
      </w:tr>
      <w:tr w:rsidR="00521A86" w:rsidRPr="00521A86" w14:paraId="063168CC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10958A9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8</w:t>
            </w:r>
          </w:p>
        </w:tc>
        <w:tc>
          <w:tcPr>
            <w:tcW w:w="812" w:type="dxa"/>
          </w:tcPr>
          <w:p w14:paraId="4E9B1D24" w14:textId="53091F6E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14,2</w:t>
            </w:r>
          </w:p>
        </w:tc>
        <w:tc>
          <w:tcPr>
            <w:tcW w:w="792" w:type="dxa"/>
            <w:vMerge/>
            <w:vAlign w:val="center"/>
          </w:tcPr>
          <w:p w14:paraId="2FB9CE70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</w:p>
        </w:tc>
      </w:tr>
      <w:tr w:rsidR="00521A86" w:rsidRPr="00521A86" w14:paraId="22A55A6D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08DFFE0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9</w:t>
            </w:r>
          </w:p>
        </w:tc>
        <w:tc>
          <w:tcPr>
            <w:tcW w:w="812" w:type="dxa"/>
          </w:tcPr>
          <w:p w14:paraId="529DFCD4" w14:textId="628B7375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16,5</w:t>
            </w:r>
          </w:p>
        </w:tc>
        <w:tc>
          <w:tcPr>
            <w:tcW w:w="792" w:type="dxa"/>
            <w:vMerge w:val="restart"/>
            <w:shd w:val="clear" w:color="auto" w:fill="C6D5A1"/>
            <w:vAlign w:val="center"/>
          </w:tcPr>
          <w:p w14:paraId="11F943A9" w14:textId="7A2F6602" w:rsidR="00521A86" w:rsidRPr="00521A86" w:rsidRDefault="00BF54E1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  <w:r w:rsidRPr="00DC0C7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highlight w:val="yellow"/>
                <w:lang w:val="pt-BR" w:eastAsia="pt-BR"/>
              </w:rPr>
              <w:t>69,3</w:t>
            </w:r>
          </w:p>
        </w:tc>
      </w:tr>
      <w:tr w:rsidR="00521A86" w:rsidRPr="00521A86" w14:paraId="5493F7C8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C8ACBA2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10</w:t>
            </w:r>
          </w:p>
        </w:tc>
        <w:tc>
          <w:tcPr>
            <w:tcW w:w="812" w:type="dxa"/>
          </w:tcPr>
          <w:p w14:paraId="33B2DCFF" w14:textId="01416544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62,</w:t>
            </w:r>
            <w:r w:rsidR="00DC34B1">
              <w:t>8</w:t>
            </w:r>
          </w:p>
        </w:tc>
        <w:tc>
          <w:tcPr>
            <w:tcW w:w="792" w:type="dxa"/>
            <w:vMerge/>
            <w:shd w:val="clear" w:color="auto" w:fill="C6D5A1"/>
            <w:vAlign w:val="center"/>
          </w:tcPr>
          <w:p w14:paraId="6FD4DFA0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</w:p>
        </w:tc>
      </w:tr>
      <w:tr w:rsidR="00521A86" w:rsidRPr="00521A86" w14:paraId="0560FB2D" w14:textId="77777777" w:rsidTr="00E06EAC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</w:tcPr>
          <w:p w14:paraId="4B959AD5" w14:textId="5216880F" w:rsidR="00521A86" w:rsidRPr="00521A86" w:rsidRDefault="00277C28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answer</w:t>
            </w:r>
            <w:proofErr w:type="spellEnd"/>
          </w:p>
        </w:tc>
        <w:tc>
          <w:tcPr>
            <w:tcW w:w="812" w:type="dxa"/>
            <w:vAlign w:val="center"/>
          </w:tcPr>
          <w:p w14:paraId="4561BBCA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0,0</w:t>
            </w:r>
          </w:p>
        </w:tc>
        <w:tc>
          <w:tcPr>
            <w:tcW w:w="792" w:type="dxa"/>
            <w:vAlign w:val="center"/>
          </w:tcPr>
          <w:p w14:paraId="516E0920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  <w:r w:rsidRPr="00521A8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val="pt-BR" w:eastAsia="pt-BR"/>
              </w:rPr>
              <w:t>0,0</w:t>
            </w:r>
          </w:p>
        </w:tc>
      </w:tr>
      <w:tr w:rsidR="00521A86" w:rsidRPr="00521A86" w14:paraId="7B453635" w14:textId="77777777" w:rsidTr="00E06EAC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7490AC0F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  <w:t>Total</w:t>
            </w:r>
          </w:p>
        </w:tc>
        <w:tc>
          <w:tcPr>
            <w:tcW w:w="812" w:type="dxa"/>
            <w:vAlign w:val="center"/>
          </w:tcPr>
          <w:p w14:paraId="6D25BCEC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fldChar w:fldCharType="begin"/>
            </w:r>
            <w:r w:rsidRPr="00521A8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instrText xml:space="preserve"> =SUM(ABOVE) \# "0,0" </w:instrText>
            </w:r>
            <w:r w:rsidRPr="00521A8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fldChar w:fldCharType="separate"/>
            </w:r>
            <w:r w:rsidRPr="00521A86">
              <w:rPr>
                <w:rFonts w:ascii="Calibri" w:eastAsia="Times New Roman" w:hAnsi="Calibri" w:cs="Calibri"/>
                <w:b/>
                <w:bCs/>
                <w:noProof/>
                <w:sz w:val="24"/>
                <w:szCs w:val="24"/>
                <w:lang w:val="pt-BR"/>
              </w:rPr>
              <w:t>100,0</w:t>
            </w:r>
            <w:r w:rsidRPr="00521A8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fldChar w:fldCharType="end"/>
            </w:r>
          </w:p>
        </w:tc>
        <w:tc>
          <w:tcPr>
            <w:tcW w:w="792" w:type="dxa"/>
            <w:vAlign w:val="center"/>
          </w:tcPr>
          <w:p w14:paraId="5BCDA524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  <w:r w:rsidRPr="00521A86"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  <w:fldChar w:fldCharType="begin"/>
            </w:r>
            <w:r w:rsidRPr="00521A86"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  <w:instrText xml:space="preserve"> =SUM(ABOVE) \# "0,0" </w:instrText>
            </w:r>
            <w:r w:rsidRPr="00521A86"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  <w:fldChar w:fldCharType="separate"/>
            </w:r>
            <w:r w:rsidRPr="00521A86">
              <w:rPr>
                <w:rFonts w:ascii="Calibri" w:eastAsia="Times New Roman" w:hAnsi="Calibri" w:cs="Calibri"/>
                <w:b/>
                <w:bCs/>
                <w:noProof/>
                <w:sz w:val="24"/>
                <w:szCs w:val="24"/>
                <w:highlight w:val="yellow"/>
                <w:lang w:val="pt-BR"/>
              </w:rPr>
              <w:t>100,0</w:t>
            </w:r>
            <w:r w:rsidRPr="00521A86"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  <w:fldChar w:fldCharType="end"/>
            </w:r>
          </w:p>
        </w:tc>
      </w:tr>
      <w:tr w:rsidR="00521A86" w:rsidRPr="00521A86" w14:paraId="63B7D3F6" w14:textId="77777777" w:rsidTr="00E06EAC">
        <w:trPr>
          <w:trHeight w:val="466"/>
          <w:tblCellSpacing w:w="20" w:type="dxa"/>
          <w:jc w:val="center"/>
        </w:trPr>
        <w:tc>
          <w:tcPr>
            <w:tcW w:w="2822" w:type="dxa"/>
            <w:shd w:val="clear" w:color="auto" w:fill="C6D5A1"/>
            <w:vAlign w:val="center"/>
            <w:hideMark/>
          </w:tcPr>
          <w:p w14:paraId="293D912E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  <w:t>Net Promoter Score (NPS)</w:t>
            </w:r>
          </w:p>
        </w:tc>
        <w:tc>
          <w:tcPr>
            <w:tcW w:w="1644" w:type="dxa"/>
            <w:gridSpan w:val="2"/>
            <w:shd w:val="clear" w:color="auto" w:fill="C6D5A1"/>
            <w:vAlign w:val="center"/>
          </w:tcPr>
          <w:p w14:paraId="39F76A5A" w14:textId="14AB9500" w:rsidR="00521A86" w:rsidRPr="00521A86" w:rsidRDefault="00022881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DC0C75"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/>
              </w:rPr>
              <w:t>66,4</w:t>
            </w:r>
          </w:p>
        </w:tc>
      </w:tr>
    </w:tbl>
    <w:p w14:paraId="431E838C" w14:textId="77777777" w:rsidR="001859EB" w:rsidRDefault="001859EB" w:rsidP="001859EB"/>
    <w:p w14:paraId="727E84BB" w14:textId="7CBFBF86" w:rsidR="001859EB" w:rsidRPr="001859EB" w:rsidRDefault="001859EB" w:rsidP="001859EB">
      <w:pPr>
        <w:rPr>
          <w:highlight w:val="yellow"/>
        </w:rPr>
      </w:pPr>
      <w:r w:rsidRPr="001859EB">
        <w:rPr>
          <w:highlight w:val="yellow"/>
        </w:rPr>
        <w:t>Comments:</w:t>
      </w:r>
    </w:p>
    <w:p w14:paraId="2E687739" w14:textId="38514DA6" w:rsidR="001859EB" w:rsidRPr="001859EB" w:rsidRDefault="001859EB" w:rsidP="001859EB">
      <w:pPr>
        <w:rPr>
          <w:rFonts w:hint="eastAsia"/>
          <w:highlight w:val="yellow"/>
        </w:rPr>
      </w:pPr>
      <w:r w:rsidRPr="001859EB">
        <w:rPr>
          <w:rFonts w:hint="eastAsia"/>
          <w:highlight w:val="yellow"/>
        </w:rPr>
        <w:t xml:space="preserve">NPS Table is Static. About rows, it has the header plus fourteen rows. I need you to calculate de Total and NPS Row (last row, </w:t>
      </w:r>
      <w:r w:rsidRPr="001859EB">
        <w:rPr>
          <w:highlight w:val="yellow"/>
        </w:rPr>
        <w:t>it’</w:t>
      </w:r>
      <w:r w:rsidRPr="001859EB">
        <w:rPr>
          <w:rFonts w:hint="eastAsia"/>
          <w:highlight w:val="yellow"/>
        </w:rPr>
        <w:t>s</w:t>
      </w:r>
      <w:r w:rsidRPr="001859EB">
        <w:rPr>
          <w:rFonts w:hint="eastAsia"/>
          <w:highlight w:val="yellow"/>
        </w:rPr>
        <w:t xml:space="preserve"> a simple </w:t>
      </w:r>
      <w:r w:rsidRPr="001859EB">
        <w:rPr>
          <w:highlight w:val="yellow"/>
        </w:rPr>
        <w:t>calculus</w:t>
      </w:r>
      <w:r w:rsidR="00793DA9">
        <w:rPr>
          <w:highlight w:val="yellow"/>
        </w:rPr>
        <w:t xml:space="preserve">, </w:t>
      </w:r>
      <w:r w:rsidR="00B83EA7">
        <w:rPr>
          <w:highlight w:val="yellow"/>
        </w:rPr>
        <w:t>row</w:t>
      </w:r>
      <w:r w:rsidR="00241A5B">
        <w:rPr>
          <w:highlight w:val="yellow"/>
        </w:rPr>
        <w:t xml:space="preserve">10+row11 </w:t>
      </w:r>
      <w:r w:rsidR="004B48CF">
        <w:rPr>
          <w:highlight w:val="yellow"/>
        </w:rPr>
        <w:t>–</w:t>
      </w:r>
      <w:r w:rsidR="00241A5B">
        <w:rPr>
          <w:highlight w:val="yellow"/>
        </w:rPr>
        <w:t xml:space="preserve"> </w:t>
      </w:r>
      <w:r w:rsidR="004B48CF">
        <w:rPr>
          <w:highlight w:val="yellow"/>
        </w:rPr>
        <w:t>(row 1 to row 7)</w:t>
      </w:r>
      <w:r w:rsidRPr="001859EB">
        <w:rPr>
          <w:highlight w:val="yellow"/>
        </w:rPr>
        <w:t>) and</w:t>
      </w:r>
      <w:r w:rsidRPr="001859EB">
        <w:rPr>
          <w:rFonts w:hint="eastAsia"/>
          <w:highlight w:val="yellow"/>
        </w:rPr>
        <w:t xml:space="preserve"> </w:t>
      </w:r>
      <w:proofErr w:type="spellStart"/>
      <w:r w:rsidRPr="001859EB">
        <w:rPr>
          <w:rFonts w:hint="eastAsia"/>
          <w:highlight w:val="yellow"/>
        </w:rPr>
        <w:t>i</w:t>
      </w:r>
      <w:proofErr w:type="spellEnd"/>
      <w:r w:rsidRPr="001859EB">
        <w:rPr>
          <w:rFonts w:hint="eastAsia"/>
          <w:highlight w:val="yellow"/>
        </w:rPr>
        <w:t xml:space="preserve"> need you to calculate the third column</w:t>
      </w:r>
      <w:r w:rsidR="00765287">
        <w:rPr>
          <w:highlight w:val="yellow"/>
        </w:rPr>
        <w:t xml:space="preserve"> (</w:t>
      </w:r>
      <w:r w:rsidR="001F22B8">
        <w:rPr>
          <w:highlight w:val="yellow"/>
        </w:rPr>
        <w:t xml:space="preserve">red row is sum of row 1 to row 7, </w:t>
      </w:r>
      <w:r w:rsidR="0075267B">
        <w:rPr>
          <w:highlight w:val="yellow"/>
        </w:rPr>
        <w:t>not colored row is row 8+row 9, and green row is row 10+row11)</w:t>
      </w:r>
      <w:r w:rsidRPr="001859EB">
        <w:rPr>
          <w:rFonts w:hint="eastAsia"/>
          <w:highlight w:val="yellow"/>
        </w:rPr>
        <w:t>.</w:t>
      </w:r>
    </w:p>
    <w:p w14:paraId="2D4D4EB1" w14:textId="7725E9B1" w:rsidR="001859EB" w:rsidRPr="001859EB" w:rsidRDefault="001859EB" w:rsidP="001859EB">
      <w:r w:rsidRPr="001859EB">
        <w:rPr>
          <w:rFonts w:hint="eastAsia"/>
          <w:highlight w:val="yellow"/>
        </w:rPr>
        <w:t xml:space="preserve">I </w:t>
      </w:r>
      <w:proofErr w:type="spellStart"/>
      <w:r w:rsidRPr="001859EB">
        <w:rPr>
          <w:rFonts w:hint="eastAsia"/>
          <w:highlight w:val="yellow"/>
        </w:rPr>
        <w:t>dont</w:t>
      </w:r>
      <w:proofErr w:type="spellEnd"/>
      <w:r w:rsidRPr="001859EB">
        <w:rPr>
          <w:rFonts w:hint="eastAsia"/>
          <w:highlight w:val="yellow"/>
        </w:rPr>
        <w:t xml:space="preserve"> know how to create this table, </w:t>
      </w:r>
      <w:r w:rsidRPr="001859EB">
        <w:rPr>
          <w:highlight w:val="yellow"/>
        </w:rPr>
        <w:t>that’</w:t>
      </w:r>
      <w:r w:rsidRPr="001859EB">
        <w:rPr>
          <w:rFonts w:hint="eastAsia"/>
          <w:highlight w:val="yellow"/>
        </w:rPr>
        <w:t>s</w:t>
      </w:r>
      <w:r w:rsidRPr="001859EB">
        <w:rPr>
          <w:rFonts w:hint="eastAsia"/>
          <w:highlight w:val="yellow"/>
        </w:rPr>
        <w:t xml:space="preserve"> why </w:t>
      </w:r>
      <w:proofErr w:type="spellStart"/>
      <w:r w:rsidRPr="001859EB">
        <w:rPr>
          <w:rFonts w:hint="eastAsia"/>
          <w:highlight w:val="yellow"/>
        </w:rPr>
        <w:t>i</w:t>
      </w:r>
      <w:proofErr w:type="spellEnd"/>
      <w:r w:rsidRPr="001859EB">
        <w:rPr>
          <w:rFonts w:hint="eastAsia"/>
          <w:highlight w:val="yellow"/>
        </w:rPr>
        <w:t xml:space="preserve"> create a basic table in my code. </w:t>
      </w:r>
      <w:proofErr w:type="gramStart"/>
      <w:r w:rsidRPr="001859EB">
        <w:rPr>
          <w:rFonts w:hint="eastAsia"/>
          <w:highlight w:val="yellow"/>
        </w:rPr>
        <w:t>So</w:t>
      </w:r>
      <w:proofErr w:type="gramEnd"/>
      <w:r w:rsidRPr="001859EB">
        <w:rPr>
          <w:rFonts w:hint="eastAsia"/>
          <w:highlight w:val="yellow"/>
        </w:rPr>
        <w:t xml:space="preserve"> </w:t>
      </w:r>
      <w:proofErr w:type="spellStart"/>
      <w:r w:rsidRPr="001859EB">
        <w:rPr>
          <w:rFonts w:hint="eastAsia"/>
          <w:highlight w:val="yellow"/>
        </w:rPr>
        <w:t>i</w:t>
      </w:r>
      <w:proofErr w:type="spellEnd"/>
      <w:r w:rsidRPr="001859EB">
        <w:rPr>
          <w:rFonts w:hint="eastAsia"/>
          <w:highlight w:val="yellow"/>
        </w:rPr>
        <w:t xml:space="preserve"> gave you the </w:t>
      </w:r>
      <w:r w:rsidRPr="001859EB">
        <w:rPr>
          <w:highlight w:val="yellow"/>
        </w:rPr>
        <w:t>data fram</w:t>
      </w:r>
      <w:r w:rsidRPr="001859EB">
        <w:rPr>
          <w:rFonts w:hint="eastAsia"/>
          <w:highlight w:val="yellow"/>
        </w:rPr>
        <w:t>e</w:t>
      </w:r>
      <w:r w:rsidRPr="001859EB">
        <w:rPr>
          <w:rFonts w:hint="eastAsia"/>
          <w:highlight w:val="yellow"/>
        </w:rPr>
        <w:t xml:space="preserve"> with all information about NPS question.</w:t>
      </w:r>
    </w:p>
    <w:p w14:paraId="18FC774E" w14:textId="55918214" w:rsidR="00A20842" w:rsidRDefault="00DC0C75">
      <w:pPr>
        <w:pStyle w:val="Ttulo3"/>
        <w:rPr>
          <w:lang w:val="pt-BR"/>
        </w:rPr>
      </w:pPr>
      <w:r w:rsidRPr="009D790E">
        <w:rPr>
          <w:lang w:val="pt-BR"/>
        </w:rPr>
        <w:lastRenderedPageBreak/>
        <w:t>P1</w:t>
      </w:r>
      <w:r w:rsidR="000E4D2D">
        <w:rPr>
          <w:lang w:val="pt-BR"/>
        </w:rPr>
        <w:t>,</w:t>
      </w:r>
      <w:r w:rsidRPr="009D790E">
        <w:rPr>
          <w:lang w:val="pt-BR"/>
        </w:rPr>
        <w:t xml:space="preserve"> </w:t>
      </w:r>
      <w:proofErr w:type="gramStart"/>
      <w:r w:rsidRPr="009D790E">
        <w:rPr>
          <w:lang w:val="pt-BR"/>
        </w:rPr>
        <w:t>Em</w:t>
      </w:r>
      <w:proofErr w:type="gramEnd"/>
      <w:r w:rsidRPr="009D790E">
        <w:rPr>
          <w:lang w:val="pt-BR"/>
        </w:rPr>
        <w:t xml:space="preserve"> uma escala de 0 a 10 (onde 0 Jamais indicaria e 10 Certamente indicaria), qual a chance de você indicar a EMPRESA a terceiros? x SEGMENTO</w:t>
      </w:r>
    </w:p>
    <w:p w14:paraId="39597EFE" w14:textId="4A4878E2" w:rsidR="006230AB" w:rsidRPr="00B132F3" w:rsidRDefault="00B57585" w:rsidP="006230AB">
      <w:pPr>
        <w:rPr>
          <w:rFonts w:hint="eastAsia"/>
          <w:lang w:val="pt-BR"/>
        </w:rPr>
      </w:pPr>
      <w:r w:rsidRPr="00B57585">
        <w:rPr>
          <w:rFonts w:hint="eastAsia"/>
          <w:lang w:val="pt-BR"/>
        </w:rPr>
        <w:t xml:space="preserve">Output </w:t>
      </w:r>
      <w:proofErr w:type="spellStart"/>
      <w:r w:rsidRPr="00B57585">
        <w:rPr>
          <w:rFonts w:hint="eastAsia"/>
          <w:lang w:val="pt-BR"/>
        </w:rPr>
        <w:t>from</w:t>
      </w:r>
      <w:proofErr w:type="spellEnd"/>
      <w:r w:rsidRPr="00B57585">
        <w:rPr>
          <w:rFonts w:hint="eastAsia"/>
          <w:lang w:val="pt-BR"/>
        </w:rPr>
        <w:t xml:space="preserve"> </w:t>
      </w:r>
      <w:proofErr w:type="spellStart"/>
      <w:r w:rsidRPr="00B57585">
        <w:rPr>
          <w:rFonts w:hint="eastAsia"/>
          <w:lang w:val="pt-BR"/>
        </w:rPr>
        <w:t>my</w:t>
      </w:r>
      <w:proofErr w:type="spellEnd"/>
      <w:r w:rsidRPr="00B57585">
        <w:rPr>
          <w:rFonts w:hint="eastAsia"/>
          <w:lang w:val="pt-BR"/>
        </w:rPr>
        <w:t xml:space="preserve"> </w:t>
      </w:r>
      <w:proofErr w:type="spellStart"/>
      <w:r w:rsidRPr="00B57585">
        <w:rPr>
          <w:rFonts w:hint="eastAsia"/>
          <w:lang w:val="pt-BR"/>
        </w:rPr>
        <w:t>code</w:t>
      </w:r>
      <w:proofErr w:type="spellEnd"/>
      <w:r w:rsidRPr="00B57585">
        <w:rPr>
          <w:rFonts w:hint="eastAsia"/>
          <w:lang w:val="pt-BR"/>
        </w:rPr>
        <w:t>:</w:t>
      </w:r>
    </w:p>
    <w:tbl>
      <w:tblPr>
        <w:tblStyle w:val="GradeClara-nfase3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727"/>
        <w:gridCol w:w="1723"/>
        <w:gridCol w:w="1723"/>
        <w:gridCol w:w="1724"/>
      </w:tblGrid>
      <w:tr w:rsidR="006230AB" w14:paraId="1922B21B" w14:textId="77777777" w:rsidTr="00E06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69A3E6" w14:textId="77777777" w:rsidR="006230AB" w:rsidRDefault="006230AB" w:rsidP="00E06EAC">
            <w:pPr>
              <w:rPr>
                <w:rFonts w:hint="eastAsia"/>
              </w:rPr>
            </w:pPr>
            <w:proofErr w:type="spellStart"/>
            <w:r>
              <w:t>linha</w:t>
            </w:r>
            <w:proofErr w:type="spellEnd"/>
          </w:p>
        </w:tc>
        <w:tc>
          <w:tcPr>
            <w:tcW w:w="1728" w:type="dxa"/>
          </w:tcPr>
          <w:p w14:paraId="24C18F4A" w14:textId="77777777" w:rsidR="006230AB" w:rsidRDefault="006230AB" w:rsidP="00E0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DISTRIBUIÇÃO</w:t>
            </w:r>
          </w:p>
        </w:tc>
        <w:tc>
          <w:tcPr>
            <w:tcW w:w="1728" w:type="dxa"/>
          </w:tcPr>
          <w:p w14:paraId="30A2D077" w14:textId="77777777" w:rsidR="006230AB" w:rsidRDefault="006230AB" w:rsidP="00E0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FIDER</w:t>
            </w:r>
          </w:p>
        </w:tc>
        <w:tc>
          <w:tcPr>
            <w:tcW w:w="1728" w:type="dxa"/>
          </w:tcPr>
          <w:p w14:paraId="7124431D" w14:textId="77777777" w:rsidR="006230AB" w:rsidRDefault="006230AB" w:rsidP="00E0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NSA</w:t>
            </w:r>
          </w:p>
        </w:tc>
        <w:tc>
          <w:tcPr>
            <w:tcW w:w="1728" w:type="dxa"/>
          </w:tcPr>
          <w:p w14:paraId="172FA03B" w14:textId="77777777" w:rsidR="006230AB" w:rsidRDefault="006230AB" w:rsidP="00E0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Global (%)</w:t>
            </w:r>
          </w:p>
        </w:tc>
      </w:tr>
      <w:tr w:rsidR="006230AB" w14:paraId="69EAF7B2" w14:textId="77777777" w:rsidTr="00E0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31771E6" w14:textId="77777777" w:rsidR="006230AB" w:rsidRDefault="006230AB" w:rsidP="00E06EAC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728" w:type="dxa"/>
          </w:tcPr>
          <w:p w14:paraId="15797852" w14:textId="5F6ED59C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3</w:t>
            </w:r>
          </w:p>
        </w:tc>
        <w:tc>
          <w:tcPr>
            <w:tcW w:w="1728" w:type="dxa"/>
          </w:tcPr>
          <w:p w14:paraId="7009AD9D" w14:textId="08E30BF3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 w:rsidR="000E4D2D">
              <w:t>,</w:t>
            </w:r>
            <w:r>
              <w:t>2</w:t>
            </w:r>
          </w:p>
        </w:tc>
        <w:tc>
          <w:tcPr>
            <w:tcW w:w="1728" w:type="dxa"/>
          </w:tcPr>
          <w:p w14:paraId="3E565958" w14:textId="13F43253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6</w:t>
            </w:r>
          </w:p>
        </w:tc>
        <w:tc>
          <w:tcPr>
            <w:tcW w:w="1728" w:type="dxa"/>
          </w:tcPr>
          <w:p w14:paraId="11AE61CF" w14:textId="7090E5FC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5</w:t>
            </w:r>
          </w:p>
        </w:tc>
      </w:tr>
      <w:tr w:rsidR="006230AB" w14:paraId="6572DA4F" w14:textId="77777777" w:rsidTr="00E06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62D5C06" w14:textId="77777777" w:rsidR="006230AB" w:rsidRDefault="006230AB" w:rsidP="00E06EAC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728" w:type="dxa"/>
          </w:tcPr>
          <w:p w14:paraId="453055C1" w14:textId="399B0FEE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6A56A574" w14:textId="15F40436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 w:rsidR="000E4D2D">
              <w:t>,</w:t>
            </w:r>
            <w:r>
              <w:t>2</w:t>
            </w:r>
          </w:p>
        </w:tc>
        <w:tc>
          <w:tcPr>
            <w:tcW w:w="1728" w:type="dxa"/>
          </w:tcPr>
          <w:p w14:paraId="191632E7" w14:textId="66C71356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03AB80A5" w14:textId="2324CDBE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2</w:t>
            </w:r>
          </w:p>
        </w:tc>
      </w:tr>
      <w:tr w:rsidR="006230AB" w14:paraId="364FBCBE" w14:textId="77777777" w:rsidTr="00E0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2DF486" w14:textId="77777777" w:rsidR="006230AB" w:rsidRDefault="006230AB" w:rsidP="00E06EAC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728" w:type="dxa"/>
          </w:tcPr>
          <w:p w14:paraId="380A7AC4" w14:textId="50CBB845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051492FE" w14:textId="00EF5052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0157BFF7" w14:textId="44132B57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1E6C2838" w14:textId="79D52327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</w:tr>
      <w:tr w:rsidR="006230AB" w14:paraId="06D8B1D5" w14:textId="77777777" w:rsidTr="00E06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08A68B" w14:textId="77777777" w:rsidR="006230AB" w:rsidRDefault="006230AB" w:rsidP="00E06EAC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728" w:type="dxa"/>
          </w:tcPr>
          <w:p w14:paraId="62E9F8A9" w14:textId="5B83D4A8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44F56740" w14:textId="7888B764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1586E5C2" w14:textId="385160B4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7328FF57" w14:textId="4DA0D03C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</w:tr>
      <w:tr w:rsidR="006230AB" w14:paraId="6629E89F" w14:textId="77777777" w:rsidTr="00E0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22AEA5B" w14:textId="77777777" w:rsidR="006230AB" w:rsidRDefault="006230AB" w:rsidP="00E06EAC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728" w:type="dxa"/>
          </w:tcPr>
          <w:p w14:paraId="036D84D2" w14:textId="0D5E838E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1B8D2503" w14:textId="02FFF3B9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10D1AAD3" w14:textId="18044933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5693261C" w14:textId="7327DC82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5</w:t>
            </w:r>
          </w:p>
        </w:tc>
      </w:tr>
      <w:tr w:rsidR="006230AB" w14:paraId="0F6920BC" w14:textId="77777777" w:rsidTr="00E06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CDFD8A" w14:textId="77777777" w:rsidR="006230AB" w:rsidRDefault="006230AB" w:rsidP="00E06EAC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728" w:type="dxa"/>
          </w:tcPr>
          <w:p w14:paraId="298498E9" w14:textId="3F772BAA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5EEAED32" w14:textId="09C92AC1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 w:rsidR="000E4D2D">
              <w:t>,</w:t>
            </w:r>
            <w:r>
              <w:t>2</w:t>
            </w:r>
          </w:p>
        </w:tc>
        <w:tc>
          <w:tcPr>
            <w:tcW w:w="1728" w:type="dxa"/>
          </w:tcPr>
          <w:p w14:paraId="759A8D19" w14:textId="2EB95C13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  <w:r w:rsidR="000E4D2D">
              <w:t>,</w:t>
            </w:r>
            <w:r>
              <w:t>8</w:t>
            </w:r>
          </w:p>
        </w:tc>
        <w:tc>
          <w:tcPr>
            <w:tcW w:w="1728" w:type="dxa"/>
          </w:tcPr>
          <w:p w14:paraId="4523F48A" w14:textId="6D5737E1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 w:rsidR="000E4D2D">
              <w:t>,</w:t>
            </w:r>
            <w:r>
              <w:t>0</w:t>
            </w:r>
          </w:p>
        </w:tc>
      </w:tr>
      <w:tr w:rsidR="006230AB" w14:paraId="47070C65" w14:textId="77777777" w:rsidTr="00E0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199487" w14:textId="77777777" w:rsidR="006230AB" w:rsidRDefault="006230AB" w:rsidP="00E06EAC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1728" w:type="dxa"/>
          </w:tcPr>
          <w:p w14:paraId="2363DCC8" w14:textId="2DBF5806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 w:rsidR="000E4D2D">
              <w:t>,</w:t>
            </w:r>
            <w:r>
              <w:t>3</w:t>
            </w:r>
          </w:p>
        </w:tc>
        <w:tc>
          <w:tcPr>
            <w:tcW w:w="1728" w:type="dxa"/>
          </w:tcPr>
          <w:p w14:paraId="4919A10C" w14:textId="4FA99608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774432A1" w14:textId="31495808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0E575290" w14:textId="02F0A3B6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7</w:t>
            </w:r>
          </w:p>
        </w:tc>
      </w:tr>
      <w:tr w:rsidR="006230AB" w14:paraId="75602A0D" w14:textId="77777777" w:rsidTr="00E06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4734D5D" w14:textId="77777777" w:rsidR="006230AB" w:rsidRDefault="006230AB" w:rsidP="00E06EAC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1728" w:type="dxa"/>
          </w:tcPr>
          <w:p w14:paraId="066BDE5A" w14:textId="7E784B46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  <w:r w:rsidR="000E4D2D">
              <w:t>,</w:t>
            </w:r>
            <w:r>
              <w:t>2</w:t>
            </w:r>
          </w:p>
        </w:tc>
        <w:tc>
          <w:tcPr>
            <w:tcW w:w="1728" w:type="dxa"/>
          </w:tcPr>
          <w:p w14:paraId="733DD605" w14:textId="7FFC255F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 w:rsidR="000E4D2D">
              <w:t>,</w:t>
            </w:r>
            <w:r>
              <w:t>2</w:t>
            </w:r>
          </w:p>
        </w:tc>
        <w:tc>
          <w:tcPr>
            <w:tcW w:w="1728" w:type="dxa"/>
          </w:tcPr>
          <w:p w14:paraId="264867EB" w14:textId="3D2E0370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5</w:t>
            </w:r>
            <w:r w:rsidR="000E4D2D">
              <w:t>,</w:t>
            </w:r>
            <w:r>
              <w:t>5</w:t>
            </w:r>
          </w:p>
        </w:tc>
        <w:tc>
          <w:tcPr>
            <w:tcW w:w="1728" w:type="dxa"/>
          </w:tcPr>
          <w:p w14:paraId="42C75DA4" w14:textId="1A64D4EA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  <w:r w:rsidR="000E4D2D">
              <w:t>,</w:t>
            </w:r>
            <w:r>
              <w:t>6</w:t>
            </w:r>
          </w:p>
        </w:tc>
      </w:tr>
      <w:tr w:rsidR="006230AB" w14:paraId="0A474695" w14:textId="77777777" w:rsidTr="00E0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53A2DE3" w14:textId="77777777" w:rsidR="006230AB" w:rsidRDefault="006230AB" w:rsidP="00E06EAC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1728" w:type="dxa"/>
          </w:tcPr>
          <w:p w14:paraId="23FF0601" w14:textId="6A48574F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14</w:t>
            </w:r>
            <w:r w:rsidR="000E4D2D">
              <w:t>,</w:t>
            </w:r>
            <w:r>
              <w:t>3</w:t>
            </w:r>
          </w:p>
        </w:tc>
        <w:tc>
          <w:tcPr>
            <w:tcW w:w="1728" w:type="dxa"/>
          </w:tcPr>
          <w:p w14:paraId="0996121C" w14:textId="6462BAB9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12</w:t>
            </w:r>
            <w:r w:rsidR="000E4D2D">
              <w:t>,</w:t>
            </w:r>
            <w:r>
              <w:t>5</w:t>
            </w:r>
          </w:p>
        </w:tc>
        <w:tc>
          <w:tcPr>
            <w:tcW w:w="1728" w:type="dxa"/>
          </w:tcPr>
          <w:p w14:paraId="5D41630F" w14:textId="7990CDBC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14</w:t>
            </w:r>
            <w:r w:rsidR="000E4D2D">
              <w:t>,</w:t>
            </w:r>
            <w:r>
              <w:t>9</w:t>
            </w:r>
          </w:p>
        </w:tc>
        <w:tc>
          <w:tcPr>
            <w:tcW w:w="1728" w:type="dxa"/>
          </w:tcPr>
          <w:p w14:paraId="30821AB4" w14:textId="622876EF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14</w:t>
            </w:r>
            <w:r w:rsidR="000E4D2D">
              <w:t>,</w:t>
            </w:r>
            <w:r>
              <w:t>2</w:t>
            </w:r>
          </w:p>
        </w:tc>
      </w:tr>
      <w:tr w:rsidR="006230AB" w14:paraId="3B718E11" w14:textId="77777777" w:rsidTr="00E06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B6B77C6" w14:textId="77777777" w:rsidR="006230AB" w:rsidRDefault="006230AB" w:rsidP="00E06EAC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1728" w:type="dxa"/>
          </w:tcPr>
          <w:p w14:paraId="14DEE93C" w14:textId="351A1812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15</w:t>
            </w:r>
            <w:r w:rsidR="000E4D2D">
              <w:t>,</w:t>
            </w:r>
            <w:r>
              <w:t>6</w:t>
            </w:r>
          </w:p>
        </w:tc>
        <w:tc>
          <w:tcPr>
            <w:tcW w:w="1728" w:type="dxa"/>
          </w:tcPr>
          <w:p w14:paraId="46A6517A" w14:textId="19E983FE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16</w:t>
            </w:r>
            <w:r w:rsidR="000E4D2D">
              <w:t>,</w:t>
            </w:r>
            <w:r>
              <w:t>2</w:t>
            </w:r>
          </w:p>
        </w:tc>
        <w:tc>
          <w:tcPr>
            <w:tcW w:w="1728" w:type="dxa"/>
          </w:tcPr>
          <w:p w14:paraId="75909560" w14:textId="03784873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18</w:t>
            </w:r>
            <w:r w:rsidR="000E4D2D">
              <w:t>,</w:t>
            </w:r>
            <w:r>
              <w:t>2</w:t>
            </w:r>
          </w:p>
        </w:tc>
        <w:tc>
          <w:tcPr>
            <w:tcW w:w="1728" w:type="dxa"/>
          </w:tcPr>
          <w:p w14:paraId="46BF7ED5" w14:textId="22B5E50F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16</w:t>
            </w:r>
            <w:r w:rsidR="000E4D2D">
              <w:t>,</w:t>
            </w:r>
            <w:r>
              <w:t>5</w:t>
            </w:r>
          </w:p>
        </w:tc>
      </w:tr>
      <w:tr w:rsidR="006230AB" w14:paraId="7433A695" w14:textId="77777777" w:rsidTr="00E0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E63F01B" w14:textId="77777777" w:rsidR="006230AB" w:rsidRDefault="006230AB" w:rsidP="00E06EAC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1728" w:type="dxa"/>
          </w:tcPr>
          <w:p w14:paraId="2AFEEBB0" w14:textId="0EB69DE6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64</w:t>
            </w:r>
            <w:r w:rsidR="000E4D2D">
              <w:t>,</w:t>
            </w:r>
            <w:r>
              <w:t>4</w:t>
            </w:r>
          </w:p>
        </w:tc>
        <w:tc>
          <w:tcPr>
            <w:tcW w:w="1728" w:type="dxa"/>
          </w:tcPr>
          <w:p w14:paraId="10A49B67" w14:textId="01831E8D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66</w:t>
            </w:r>
            <w:r w:rsidR="000E4D2D">
              <w:t>,</w:t>
            </w:r>
            <w:r>
              <w:t>2</w:t>
            </w:r>
          </w:p>
        </w:tc>
        <w:tc>
          <w:tcPr>
            <w:tcW w:w="1728" w:type="dxa"/>
          </w:tcPr>
          <w:p w14:paraId="15EA7771" w14:textId="5B7251A8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58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5EF4E64B" w14:textId="3F022D1E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62</w:t>
            </w:r>
            <w:r w:rsidR="000E4D2D">
              <w:t>,</w:t>
            </w:r>
            <w:r>
              <w:t>7</w:t>
            </w:r>
          </w:p>
        </w:tc>
      </w:tr>
      <w:tr w:rsidR="006230AB" w14:paraId="759B096C" w14:textId="77777777" w:rsidTr="00E06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C8A8C13" w14:textId="77777777" w:rsidR="006230AB" w:rsidRDefault="006230AB" w:rsidP="00E06EAC">
            <w:pPr>
              <w:rPr>
                <w:rFonts w:hint="eastAsia"/>
              </w:rPr>
            </w:pPr>
            <w:r>
              <w:t>Total</w:t>
            </w:r>
          </w:p>
        </w:tc>
        <w:tc>
          <w:tcPr>
            <w:tcW w:w="1728" w:type="dxa"/>
          </w:tcPr>
          <w:p w14:paraId="6A2CAF1C" w14:textId="276C5440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100</w:t>
            </w:r>
            <w:r w:rsidR="000E4D2D">
              <w:t>,</w:t>
            </w:r>
            <w:r>
              <w:t>1</w:t>
            </w:r>
          </w:p>
        </w:tc>
        <w:tc>
          <w:tcPr>
            <w:tcW w:w="1728" w:type="dxa"/>
          </w:tcPr>
          <w:p w14:paraId="4F46A8E7" w14:textId="6103C58B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99</w:t>
            </w:r>
            <w:r w:rsidR="000E4D2D">
              <w:t>,</w:t>
            </w:r>
            <w:r>
              <w:t>7</w:t>
            </w:r>
          </w:p>
        </w:tc>
        <w:tc>
          <w:tcPr>
            <w:tcW w:w="1728" w:type="dxa"/>
          </w:tcPr>
          <w:p w14:paraId="64CA76B0" w14:textId="67F7D33D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100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463836CC" w14:textId="3F7DB01B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99</w:t>
            </w:r>
            <w:r w:rsidR="000E4D2D">
              <w:t>,</w:t>
            </w:r>
            <w:r>
              <w:t>9</w:t>
            </w:r>
          </w:p>
        </w:tc>
      </w:tr>
    </w:tbl>
    <w:p w14:paraId="19ACD5BF" w14:textId="09990C69" w:rsidR="0030290E" w:rsidRPr="0030290E" w:rsidRDefault="0030290E" w:rsidP="006230AB">
      <w:pPr>
        <w:rPr>
          <w:rFonts w:hint="eastAsia"/>
        </w:rPr>
      </w:pPr>
    </w:p>
    <w:p w14:paraId="1690CA58" w14:textId="5D7AB7DD" w:rsidR="0030290E" w:rsidRDefault="00B57585" w:rsidP="003029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PT" w:eastAsia="pt-BR"/>
        </w:rPr>
      </w:pPr>
      <w:r w:rsidRPr="00B57585">
        <w:rPr>
          <w:rFonts w:ascii="Times New Roman" w:eastAsia="Times New Roman" w:hAnsi="Times New Roman" w:cs="Times New Roman" w:hint="eastAsia"/>
          <w:sz w:val="20"/>
          <w:szCs w:val="20"/>
          <w:lang w:val="pt-PT" w:eastAsia="pt-BR"/>
        </w:rPr>
        <w:t>how i need:</w:t>
      </w:r>
    </w:p>
    <w:p w14:paraId="5ECB090F" w14:textId="77777777" w:rsidR="003049E0" w:rsidRPr="0030290E" w:rsidRDefault="003049E0" w:rsidP="003029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PT" w:eastAsia="pt-BR"/>
        </w:rPr>
      </w:pPr>
    </w:p>
    <w:tbl>
      <w:tblPr>
        <w:tblW w:w="7309" w:type="dxa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236"/>
        <w:gridCol w:w="1765"/>
        <w:gridCol w:w="1741"/>
        <w:gridCol w:w="1576"/>
        <w:gridCol w:w="991"/>
      </w:tblGrid>
      <w:tr w:rsidR="0030290E" w:rsidRPr="0030290E" w14:paraId="510E611F" w14:textId="77777777" w:rsidTr="00B57585">
        <w:trPr>
          <w:trHeight w:val="244"/>
          <w:tblCellSpacing w:w="20" w:type="dxa"/>
          <w:jc w:val="center"/>
        </w:trPr>
        <w:tc>
          <w:tcPr>
            <w:tcW w:w="1176" w:type="dxa"/>
            <w:shd w:val="clear" w:color="auto" w:fill="0C5C2B"/>
            <w:vAlign w:val="center"/>
          </w:tcPr>
          <w:p w14:paraId="4BAF5029" w14:textId="77777777" w:rsidR="0030290E" w:rsidRPr="0030290E" w:rsidRDefault="0030290E" w:rsidP="003029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</w:pPr>
          </w:p>
          <w:p w14:paraId="1FA30598" w14:textId="13E8BFC2" w:rsidR="0030290E" w:rsidRPr="0030290E" w:rsidRDefault="0030290E" w:rsidP="003029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proofErr w:type="spellStart"/>
            <w:r w:rsidRPr="0030290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  <w:t>Colu</w:t>
            </w:r>
            <w:r w:rsidR="00D904E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  <w:t>mn</w:t>
            </w:r>
            <w:proofErr w:type="spellEnd"/>
            <w:r w:rsidRPr="0030290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  <w:t>→</w:t>
            </w:r>
          </w:p>
          <w:p w14:paraId="4C1A63BF" w14:textId="72994100" w:rsidR="0030290E" w:rsidRPr="0030290E" w:rsidRDefault="0030290E" w:rsidP="003029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proofErr w:type="spellStart"/>
            <w:r w:rsidRPr="0030290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  <w:t>Li</w:t>
            </w:r>
            <w:r w:rsidR="00D904E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  <w:t>ne</w:t>
            </w:r>
            <w:proofErr w:type="spellEnd"/>
            <w:r w:rsidRPr="0030290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  <w:t xml:space="preserve"> ↓</w:t>
            </w:r>
          </w:p>
          <w:p w14:paraId="2B7173D3" w14:textId="77777777" w:rsidR="0030290E" w:rsidRPr="0030290E" w:rsidRDefault="0030290E" w:rsidP="003029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  <w:tc>
          <w:tcPr>
            <w:tcW w:w="1725" w:type="dxa"/>
            <w:shd w:val="clear" w:color="auto" w:fill="0C5C2B"/>
          </w:tcPr>
          <w:p w14:paraId="3A752C89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  <w:t>DISTRIBUIÇÃO</w:t>
            </w:r>
          </w:p>
          <w:p w14:paraId="3C3A572A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  <w:t>(%)</w:t>
            </w:r>
          </w:p>
        </w:tc>
        <w:tc>
          <w:tcPr>
            <w:tcW w:w="1701" w:type="dxa"/>
            <w:shd w:val="clear" w:color="auto" w:fill="0C5C2B"/>
          </w:tcPr>
          <w:p w14:paraId="252EC678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  <w:t xml:space="preserve">FIDER </w:t>
            </w:r>
          </w:p>
          <w:p w14:paraId="7863FE35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  <w:t>(%)</w:t>
            </w:r>
          </w:p>
        </w:tc>
        <w:tc>
          <w:tcPr>
            <w:tcW w:w="1536" w:type="dxa"/>
            <w:shd w:val="clear" w:color="auto" w:fill="0C5C2B"/>
          </w:tcPr>
          <w:p w14:paraId="2F1C2553" w14:textId="43B2FCD3" w:rsidR="0030290E" w:rsidRPr="0030290E" w:rsidRDefault="0030290E" w:rsidP="00302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  <w:t xml:space="preserve">NSA </w:t>
            </w:r>
          </w:p>
          <w:p w14:paraId="65D0B48C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  <w:t>(%)</w:t>
            </w:r>
          </w:p>
        </w:tc>
        <w:tc>
          <w:tcPr>
            <w:tcW w:w="931" w:type="dxa"/>
            <w:shd w:val="clear" w:color="auto" w:fill="0C5C2B"/>
            <w:vAlign w:val="center"/>
          </w:tcPr>
          <w:p w14:paraId="12AB3F12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  <w:t>Global</w:t>
            </w:r>
          </w:p>
          <w:p w14:paraId="4E9F51B5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  <w:t>(%)</w:t>
            </w:r>
          </w:p>
        </w:tc>
      </w:tr>
      <w:tr w:rsidR="006230AB" w:rsidRPr="0030290E" w14:paraId="1DA3C1D1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0D055" w14:textId="04BC209A" w:rsidR="006230AB" w:rsidRPr="0030290E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52033" w14:textId="18220BA0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11DC4" w14:textId="35E41741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FCEDC" w14:textId="2B079B3A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292F7B8E" w14:textId="2EFADBEC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</w:tr>
      <w:tr w:rsidR="006230AB" w:rsidRPr="0030290E" w14:paraId="0DFD94C6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F307D" w14:textId="42FE2044" w:rsidR="006230AB" w:rsidRPr="0030290E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402C7" w14:textId="1E4AD487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5E30" w14:textId="0D9B5F63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945BC" w14:textId="509D90D3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4C44FF29" w14:textId="23B89477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</w:tr>
      <w:tr w:rsidR="006230AB" w:rsidRPr="0030290E" w14:paraId="7B57E9AD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7BAF9" w14:textId="2A28B6D5" w:rsidR="006230AB" w:rsidRPr="00B57585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CADE8" w14:textId="3BB38103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89A1D" w14:textId="0BA2F659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D15B1" w14:textId="4B495BBC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4F25E1E5" w14:textId="3C5C5217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</w:p>
        </w:tc>
      </w:tr>
      <w:tr w:rsidR="006230AB" w:rsidRPr="0030290E" w14:paraId="272C04A1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89BB" w14:textId="76FAD2F5" w:rsidR="006230AB" w:rsidRPr="00B57585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CBCC0" w14:textId="1642CE5B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1E84B" w14:textId="5D6779C4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95739" w14:textId="3F6E2DAB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00A3CE3F" w14:textId="65CAB9D0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</w:p>
        </w:tc>
      </w:tr>
      <w:tr w:rsidR="006230AB" w:rsidRPr="0030290E" w14:paraId="55EB14AA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AD999" w14:textId="0F7BE915" w:rsidR="006230AB" w:rsidRPr="00B57585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A8F62" w14:textId="243BB4A7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B8369" w14:textId="69C1A294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D20B3" w14:textId="07C00F82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7FCC266D" w14:textId="4D8B7392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</w:tr>
      <w:tr w:rsidR="006230AB" w:rsidRPr="0030290E" w14:paraId="46A6B8E2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13157" w14:textId="46124F90" w:rsidR="006230AB" w:rsidRPr="0030290E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EC666" w14:textId="44F701F1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1132" w14:textId="7F7BE62C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67258" w14:textId="03622200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509D893D" w14:textId="4B3B2A11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</w:p>
        </w:tc>
      </w:tr>
      <w:tr w:rsidR="006230AB" w:rsidRPr="0030290E" w14:paraId="779ABE64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F9A22" w14:textId="0F2B095B" w:rsidR="006230AB" w:rsidRPr="0030290E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8D0A2" w14:textId="518F6CF9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8BF39" w14:textId="709D0F7E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CEEE2" w14:textId="3EFE8A42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190533A3" w14:textId="29F149D5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</w:tr>
      <w:tr w:rsidR="006230AB" w:rsidRPr="0030290E" w14:paraId="61527EB3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6FBCA" w14:textId="44BFC798" w:rsidR="006230AB" w:rsidRPr="0030290E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38CC" w14:textId="260E0D9D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D975D" w14:textId="50DC1CD5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4BFE6" w14:textId="00DE257A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4A52B0B9" w14:textId="5995BDD7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</w:tr>
      <w:tr w:rsidR="006230AB" w:rsidRPr="0030290E" w14:paraId="48750537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3B79F" w14:textId="0C58E0AC" w:rsidR="006230AB" w:rsidRPr="00B57585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82FDF" w14:textId="15133AD8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14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14112" w14:textId="2DF8587C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3F30" w14:textId="38252CAC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14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0396BA48" w14:textId="0EFFE8A8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14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</w:tr>
      <w:tr w:rsidR="006230AB" w:rsidRPr="0030290E" w14:paraId="3394C32F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E0175" w14:textId="48AFEC3E" w:rsidR="006230AB" w:rsidRPr="00B57585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A9E60" w14:textId="6291A955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9D8C" w14:textId="44A1161A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AC114" w14:textId="2708A224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18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0FEDDF1B" w14:textId="0657E439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16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</w:tr>
      <w:tr w:rsidR="006230AB" w:rsidRPr="0030290E" w14:paraId="7767A36D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0BAA3" w14:textId="2006E47C" w:rsidR="006230AB" w:rsidRPr="00B57585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4F3E1" w14:textId="1486190A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64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CD189" w14:textId="52FF8403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66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F4398" w14:textId="32D5C257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58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4670FB5B" w14:textId="441B6684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62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</w:tr>
      <w:tr w:rsidR="0030290E" w:rsidRPr="0030290E" w14:paraId="79E40B75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34D37C88" w14:textId="77777777" w:rsidR="0030290E" w:rsidRPr="0030290E" w:rsidRDefault="0030290E" w:rsidP="0030290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30290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  <w:t xml:space="preserve">Total 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305D4FA3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30290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  <w:t>100,0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C4FF14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30290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  <w:t>100,0</w:t>
            </w:r>
          </w:p>
        </w:tc>
        <w:tc>
          <w:tcPr>
            <w:tcW w:w="1536" w:type="dxa"/>
            <w:vAlign w:val="center"/>
          </w:tcPr>
          <w:p w14:paraId="4E7A5418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30290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  <w:t>100,0</w:t>
            </w:r>
          </w:p>
        </w:tc>
        <w:tc>
          <w:tcPr>
            <w:tcW w:w="931" w:type="dxa"/>
            <w:shd w:val="clear" w:color="auto" w:fill="C6D5A1"/>
            <w:vAlign w:val="center"/>
          </w:tcPr>
          <w:p w14:paraId="45F8EE8A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30290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  <w:t>100,0</w:t>
            </w:r>
          </w:p>
        </w:tc>
      </w:tr>
    </w:tbl>
    <w:p w14:paraId="24D63335" w14:textId="4A7FBEA0" w:rsidR="00A142A7" w:rsidRPr="00A142A7" w:rsidRDefault="00A142A7" w:rsidP="00A142A7">
      <w:pPr>
        <w:rPr>
          <w:rFonts w:ascii="Calibri" w:eastAsia="Times New Roman" w:hAnsi="Calibri" w:cs="Calibri"/>
          <w:sz w:val="24"/>
          <w:szCs w:val="24"/>
          <w:highlight w:val="yellow"/>
        </w:rPr>
      </w:pPr>
      <w:r w:rsidRPr="00A142A7">
        <w:rPr>
          <w:rFonts w:ascii="Calibri" w:eastAsia="Times New Roman" w:hAnsi="Calibri" w:cs="Calibri"/>
          <w:sz w:val="24"/>
          <w:szCs w:val="24"/>
          <w:highlight w:val="yellow"/>
        </w:rPr>
        <w:t>Comments:</w:t>
      </w:r>
    </w:p>
    <w:p w14:paraId="18BFD9F4" w14:textId="467F7978" w:rsidR="00A142A7" w:rsidRPr="00A142A7" w:rsidRDefault="00A142A7" w:rsidP="00A142A7">
      <w:pPr>
        <w:rPr>
          <w:rFonts w:ascii="Calibri" w:eastAsia="Times New Roman" w:hAnsi="Calibri" w:cs="Calibri" w:hint="eastAsia"/>
          <w:sz w:val="24"/>
          <w:szCs w:val="24"/>
          <w:highlight w:val="yellow"/>
        </w:rPr>
      </w:pPr>
      <w:r w:rsidRPr="00A142A7">
        <w:rPr>
          <w:rFonts w:ascii="Calibri" w:eastAsia="Times New Roman" w:hAnsi="Calibri" w:cs="Calibri" w:hint="eastAsia"/>
          <w:sz w:val="24"/>
          <w:szCs w:val="24"/>
          <w:highlight w:val="yellow"/>
        </w:rPr>
        <w:t xml:space="preserve">Crossed table can be dynamic, it can have any number of rows and any number of columns. Normally, it's not </w:t>
      </w:r>
      <w:r w:rsidR="00986B47" w:rsidRPr="00A142A7">
        <w:rPr>
          <w:rFonts w:ascii="Calibri" w:eastAsia="Times New Roman" w:hAnsi="Calibri" w:cs="Calibri"/>
          <w:sz w:val="24"/>
          <w:szCs w:val="24"/>
          <w:highlight w:val="yellow"/>
        </w:rPr>
        <w:t>many</w:t>
      </w:r>
      <w:r w:rsidRPr="00A142A7">
        <w:rPr>
          <w:rFonts w:ascii="Calibri" w:eastAsia="Times New Roman" w:hAnsi="Calibri" w:cs="Calibri" w:hint="eastAsia"/>
          <w:sz w:val="24"/>
          <w:szCs w:val="24"/>
          <w:highlight w:val="yellow"/>
        </w:rPr>
        <w:t xml:space="preserve"> columns, maybe 10 at maximum.</w:t>
      </w:r>
    </w:p>
    <w:p w14:paraId="3C9873DA" w14:textId="13191440" w:rsidR="0030290E" w:rsidRPr="00A142A7" w:rsidRDefault="00A142A7" w:rsidP="00A142A7">
      <w:pPr>
        <w:rPr>
          <w:rFonts w:ascii="Calibri" w:eastAsia="Times New Roman" w:hAnsi="Calibri" w:cs="Calibri"/>
          <w:sz w:val="24"/>
          <w:szCs w:val="24"/>
        </w:rPr>
      </w:pPr>
      <w:r w:rsidRPr="00A142A7">
        <w:rPr>
          <w:rFonts w:ascii="Calibri" w:eastAsia="Times New Roman" w:hAnsi="Calibri" w:cs="Calibri" w:hint="eastAsia"/>
          <w:sz w:val="24"/>
          <w:szCs w:val="24"/>
          <w:highlight w:val="yellow"/>
        </w:rPr>
        <w:t xml:space="preserve">This table </w:t>
      </w:r>
      <w:proofErr w:type="spellStart"/>
      <w:r w:rsidRPr="00A142A7">
        <w:rPr>
          <w:rFonts w:ascii="Calibri" w:eastAsia="Times New Roman" w:hAnsi="Calibri" w:cs="Calibri" w:hint="eastAsia"/>
          <w:sz w:val="24"/>
          <w:szCs w:val="24"/>
          <w:highlight w:val="yellow"/>
        </w:rPr>
        <w:t>i</w:t>
      </w:r>
      <w:proofErr w:type="spellEnd"/>
      <w:r w:rsidRPr="00A142A7">
        <w:rPr>
          <w:rFonts w:ascii="Calibri" w:eastAsia="Times New Roman" w:hAnsi="Calibri" w:cs="Calibri" w:hint="eastAsia"/>
          <w:sz w:val="24"/>
          <w:szCs w:val="24"/>
          <w:highlight w:val="yellow"/>
        </w:rPr>
        <w:t xml:space="preserve"> </w:t>
      </w:r>
      <w:proofErr w:type="spellStart"/>
      <w:r w:rsidRPr="00A142A7">
        <w:rPr>
          <w:rFonts w:ascii="Calibri" w:eastAsia="Times New Roman" w:hAnsi="Calibri" w:cs="Calibri" w:hint="eastAsia"/>
          <w:sz w:val="24"/>
          <w:szCs w:val="24"/>
          <w:highlight w:val="yellow"/>
        </w:rPr>
        <w:t>dont</w:t>
      </w:r>
      <w:proofErr w:type="spellEnd"/>
      <w:r w:rsidRPr="00A142A7">
        <w:rPr>
          <w:rFonts w:ascii="Calibri" w:eastAsia="Times New Roman" w:hAnsi="Calibri" w:cs="Calibri" w:hint="eastAsia"/>
          <w:sz w:val="24"/>
          <w:szCs w:val="24"/>
          <w:highlight w:val="yellow"/>
        </w:rPr>
        <w:t xml:space="preserve"> need you to calculate anything, just change the header and the last column that is painted in green</w:t>
      </w:r>
    </w:p>
    <w:p w14:paraId="7FF58585" w14:textId="13D35CBE" w:rsidR="00A20842" w:rsidRDefault="00DC0C75" w:rsidP="002307E1">
      <w:pPr>
        <w:spacing w:after="0" w:line="240" w:lineRule="auto"/>
        <w:rPr>
          <w:rFonts w:hint="eastAsia"/>
        </w:rPr>
      </w:pPr>
      <w:r>
        <w:br w:type="page"/>
      </w:r>
    </w:p>
    <w:p w14:paraId="0910376E" w14:textId="1BF64DD5" w:rsidR="00A20842" w:rsidRDefault="00DC0C75">
      <w:pPr>
        <w:pStyle w:val="Ttulo2"/>
        <w:rPr>
          <w:lang w:val="pt-BR"/>
        </w:rPr>
      </w:pPr>
      <w:r w:rsidRPr="009D790E">
        <w:rPr>
          <w:lang w:val="pt-BR"/>
        </w:rPr>
        <w:lastRenderedPageBreak/>
        <w:t>P5</w:t>
      </w:r>
      <w:r w:rsidR="000E4D2D">
        <w:rPr>
          <w:lang w:val="pt-BR"/>
        </w:rPr>
        <w:t>,</w:t>
      </w:r>
      <w:r w:rsidRPr="009D790E">
        <w:rPr>
          <w:lang w:val="pt-BR"/>
        </w:rPr>
        <w:t xml:space="preserve"> No Geral, qual o seu grau de satisfação com a EMPRESA?</w:t>
      </w:r>
    </w:p>
    <w:p w14:paraId="34503495" w14:textId="77777777" w:rsidR="00B57585" w:rsidRDefault="00B57585" w:rsidP="00B57585">
      <w:pPr>
        <w:rPr>
          <w:rFonts w:hint="eastAsia"/>
          <w:lang w:val="pt-BR"/>
        </w:rPr>
      </w:pPr>
    </w:p>
    <w:p w14:paraId="41247562" w14:textId="283983DD" w:rsidR="00B57585" w:rsidRPr="00B57585" w:rsidRDefault="00B57585" w:rsidP="00B57585">
      <w:pPr>
        <w:rPr>
          <w:rFonts w:hint="eastAsia"/>
          <w:lang w:val="pt-BR"/>
        </w:rPr>
      </w:pPr>
      <w:r w:rsidRPr="00B57585">
        <w:rPr>
          <w:rFonts w:hint="eastAsia"/>
          <w:lang w:val="pt-BR"/>
        </w:rPr>
        <w:t xml:space="preserve">Output </w:t>
      </w:r>
      <w:proofErr w:type="spellStart"/>
      <w:r w:rsidRPr="00B57585">
        <w:rPr>
          <w:rFonts w:hint="eastAsia"/>
          <w:lang w:val="pt-BR"/>
        </w:rPr>
        <w:t>from</w:t>
      </w:r>
      <w:proofErr w:type="spellEnd"/>
      <w:r w:rsidRPr="00B57585">
        <w:rPr>
          <w:rFonts w:hint="eastAsia"/>
          <w:lang w:val="pt-BR"/>
        </w:rPr>
        <w:t xml:space="preserve"> </w:t>
      </w:r>
      <w:proofErr w:type="spellStart"/>
      <w:r w:rsidRPr="00B57585">
        <w:rPr>
          <w:rFonts w:hint="eastAsia"/>
          <w:lang w:val="pt-BR"/>
        </w:rPr>
        <w:t>my</w:t>
      </w:r>
      <w:proofErr w:type="spellEnd"/>
      <w:r w:rsidRPr="00B57585">
        <w:rPr>
          <w:rFonts w:hint="eastAsia"/>
          <w:lang w:val="pt-BR"/>
        </w:rPr>
        <w:t xml:space="preserve"> </w:t>
      </w:r>
      <w:proofErr w:type="spellStart"/>
      <w:r w:rsidRPr="00B57585">
        <w:rPr>
          <w:rFonts w:hint="eastAsia"/>
          <w:lang w:val="pt-BR"/>
        </w:rPr>
        <w:t>code</w:t>
      </w:r>
      <w:proofErr w:type="spellEnd"/>
      <w:r w:rsidRPr="00B57585">
        <w:rPr>
          <w:rFonts w:hint="eastAsia"/>
          <w:lang w:val="pt-BR"/>
        </w:rPr>
        <w:t>:</w:t>
      </w:r>
    </w:p>
    <w:tbl>
      <w:tblPr>
        <w:tblStyle w:val="GradeClara-nfase3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872"/>
        <w:gridCol w:w="2873"/>
      </w:tblGrid>
      <w:tr w:rsidR="00A20842" w14:paraId="72B821A1" w14:textId="77777777" w:rsidTr="007B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E2B3108" w14:textId="77777777" w:rsidR="00A20842" w:rsidRDefault="00DC0C75">
            <w:pPr>
              <w:rPr>
                <w:rFonts w:hint="eastAsia"/>
              </w:rPr>
            </w:pPr>
            <w:proofErr w:type="spellStart"/>
            <w:r>
              <w:t>resposta</w:t>
            </w:r>
            <w:proofErr w:type="spellEnd"/>
          </w:p>
        </w:tc>
        <w:tc>
          <w:tcPr>
            <w:tcW w:w="2872" w:type="dxa"/>
          </w:tcPr>
          <w:p w14:paraId="6A04D0FA" w14:textId="77777777" w:rsidR="00A20842" w:rsidRDefault="00DC0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(n)</w:t>
            </w:r>
          </w:p>
        </w:tc>
        <w:tc>
          <w:tcPr>
            <w:tcW w:w="2873" w:type="dxa"/>
          </w:tcPr>
          <w:p w14:paraId="55D1F530" w14:textId="77777777" w:rsidR="00A20842" w:rsidRDefault="00DC0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%</w:t>
            </w:r>
          </w:p>
        </w:tc>
      </w:tr>
      <w:tr w:rsidR="00A20842" w14:paraId="793D13B7" w14:textId="77777777" w:rsidTr="007B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CEF0C9C" w14:textId="77777777" w:rsidR="00A20842" w:rsidRDefault="00DC0C75">
            <w:pPr>
              <w:rPr>
                <w:rFonts w:hint="eastAsia"/>
              </w:rPr>
            </w:pPr>
            <w:proofErr w:type="spellStart"/>
            <w:r>
              <w:t>Muito</w:t>
            </w:r>
            <w:proofErr w:type="spellEnd"/>
            <w:r>
              <w:t xml:space="preserve"> </w:t>
            </w:r>
            <w:proofErr w:type="spellStart"/>
            <w:r>
              <w:t>Insatisfeito</w:t>
            </w:r>
            <w:proofErr w:type="spellEnd"/>
            <w:r>
              <w:t xml:space="preserve"> </w:t>
            </w:r>
          </w:p>
        </w:tc>
        <w:tc>
          <w:tcPr>
            <w:tcW w:w="2872" w:type="dxa"/>
          </w:tcPr>
          <w:p w14:paraId="19C37E89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  <w:tc>
          <w:tcPr>
            <w:tcW w:w="2873" w:type="dxa"/>
          </w:tcPr>
          <w:p w14:paraId="7BDA1AA5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0,2</w:t>
            </w:r>
          </w:p>
        </w:tc>
      </w:tr>
      <w:tr w:rsidR="00A20842" w14:paraId="47E8B3B5" w14:textId="77777777" w:rsidTr="007B5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2A4359" w14:textId="77777777" w:rsidR="00A20842" w:rsidRDefault="00DC0C75">
            <w:pPr>
              <w:rPr>
                <w:rFonts w:hint="eastAsia"/>
              </w:rPr>
            </w:pPr>
            <w:proofErr w:type="spellStart"/>
            <w:r>
              <w:t>Insatisfeito</w:t>
            </w:r>
            <w:proofErr w:type="spellEnd"/>
          </w:p>
        </w:tc>
        <w:tc>
          <w:tcPr>
            <w:tcW w:w="2872" w:type="dxa"/>
          </w:tcPr>
          <w:p w14:paraId="6B668E83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2873" w:type="dxa"/>
          </w:tcPr>
          <w:p w14:paraId="587627FB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0,7</w:t>
            </w:r>
          </w:p>
        </w:tc>
      </w:tr>
      <w:tr w:rsidR="00A20842" w14:paraId="5E778AAD" w14:textId="77777777" w:rsidTr="007B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542F355" w14:textId="77777777" w:rsidR="00A20842" w:rsidRDefault="00DC0C75">
            <w:pPr>
              <w:rPr>
                <w:rFonts w:hint="eastAsia"/>
              </w:rPr>
            </w:pPr>
            <w:r>
              <w:t>Regular</w:t>
            </w:r>
          </w:p>
        </w:tc>
        <w:tc>
          <w:tcPr>
            <w:tcW w:w="2872" w:type="dxa"/>
          </w:tcPr>
          <w:p w14:paraId="347DCFC8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24</w:t>
            </w:r>
          </w:p>
        </w:tc>
        <w:tc>
          <w:tcPr>
            <w:tcW w:w="2873" w:type="dxa"/>
          </w:tcPr>
          <w:p w14:paraId="59990592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4,2</w:t>
            </w:r>
          </w:p>
        </w:tc>
      </w:tr>
      <w:tr w:rsidR="00A20842" w14:paraId="73C7927C" w14:textId="77777777" w:rsidTr="007B5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B100A7B" w14:textId="77777777" w:rsidR="00A20842" w:rsidRDefault="00DC0C75">
            <w:pPr>
              <w:rPr>
                <w:rFonts w:hint="eastAsia"/>
              </w:rPr>
            </w:pPr>
            <w:proofErr w:type="spellStart"/>
            <w:r>
              <w:t>Satisfeito</w:t>
            </w:r>
            <w:proofErr w:type="spellEnd"/>
            <w:r>
              <w:t xml:space="preserve"> </w:t>
            </w:r>
          </w:p>
        </w:tc>
        <w:tc>
          <w:tcPr>
            <w:tcW w:w="2872" w:type="dxa"/>
          </w:tcPr>
          <w:p w14:paraId="216EDF49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  <w:tc>
          <w:tcPr>
            <w:tcW w:w="2873" w:type="dxa"/>
          </w:tcPr>
          <w:p w14:paraId="3578BBC0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52,3</w:t>
            </w:r>
          </w:p>
        </w:tc>
      </w:tr>
      <w:tr w:rsidR="00A20842" w14:paraId="6C370BF1" w14:textId="77777777" w:rsidTr="007B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4B81CD" w14:textId="77777777" w:rsidR="00A20842" w:rsidRDefault="00DC0C75">
            <w:pPr>
              <w:rPr>
                <w:rFonts w:hint="eastAsia"/>
              </w:rPr>
            </w:pPr>
            <w:proofErr w:type="spellStart"/>
            <w:r>
              <w:t>Muito</w:t>
            </w:r>
            <w:proofErr w:type="spellEnd"/>
            <w:r>
              <w:t xml:space="preserve"> </w:t>
            </w:r>
            <w:proofErr w:type="spellStart"/>
            <w:r>
              <w:t>Satisfeito</w:t>
            </w:r>
            <w:proofErr w:type="spellEnd"/>
          </w:p>
        </w:tc>
        <w:tc>
          <w:tcPr>
            <w:tcW w:w="2872" w:type="dxa"/>
          </w:tcPr>
          <w:p w14:paraId="4DBF7EE5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246</w:t>
            </w:r>
          </w:p>
        </w:tc>
        <w:tc>
          <w:tcPr>
            <w:tcW w:w="2873" w:type="dxa"/>
          </w:tcPr>
          <w:p w14:paraId="467406D6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42,7</w:t>
            </w:r>
          </w:p>
        </w:tc>
      </w:tr>
      <w:tr w:rsidR="00A20842" w14:paraId="6362072F" w14:textId="77777777" w:rsidTr="007B5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6D21257" w14:textId="77777777" w:rsidR="00A20842" w:rsidRDefault="00DC0C75">
            <w:pPr>
              <w:rPr>
                <w:rFonts w:hint="eastAsia"/>
              </w:rPr>
            </w:pPr>
            <w:r>
              <w:t xml:space="preserve">Nao sabe </w:t>
            </w:r>
            <w:proofErr w:type="spellStart"/>
            <w:r>
              <w:t>avaliar</w:t>
            </w:r>
            <w:proofErr w:type="spellEnd"/>
          </w:p>
        </w:tc>
        <w:tc>
          <w:tcPr>
            <w:tcW w:w="2872" w:type="dxa"/>
          </w:tcPr>
          <w:p w14:paraId="14165BC4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2873" w:type="dxa"/>
          </w:tcPr>
          <w:p w14:paraId="38CB1E9C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0,0</w:t>
            </w:r>
          </w:p>
        </w:tc>
      </w:tr>
      <w:tr w:rsidR="00A20842" w14:paraId="180933EE" w14:textId="77777777" w:rsidTr="007B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2BA7EF9" w14:textId="77777777" w:rsidR="00A20842" w:rsidRDefault="00DC0C75">
            <w:pPr>
              <w:rPr>
                <w:rFonts w:hint="eastAsia"/>
              </w:rPr>
            </w:pPr>
            <w:r>
              <w:t>Total</w:t>
            </w:r>
          </w:p>
        </w:tc>
        <w:tc>
          <w:tcPr>
            <w:tcW w:w="2872" w:type="dxa"/>
          </w:tcPr>
          <w:p w14:paraId="07A5FBB0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576</w:t>
            </w:r>
          </w:p>
        </w:tc>
        <w:tc>
          <w:tcPr>
            <w:tcW w:w="2873" w:type="dxa"/>
          </w:tcPr>
          <w:p w14:paraId="05B551A1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100,1</w:t>
            </w:r>
          </w:p>
        </w:tc>
      </w:tr>
    </w:tbl>
    <w:p w14:paraId="3419EBE8" w14:textId="2049CAC1" w:rsidR="00A20842" w:rsidRDefault="00A20842">
      <w:pPr>
        <w:rPr>
          <w:rFonts w:hint="eastAsia"/>
        </w:rPr>
      </w:pPr>
    </w:p>
    <w:p w14:paraId="5B7B2CA8" w14:textId="3B03DD02" w:rsidR="00836EDD" w:rsidRPr="00836EDD" w:rsidRDefault="00DC0C75" w:rsidP="00836EDD">
      <w:pPr>
        <w:rPr>
          <w:rFonts w:ascii="Calibri" w:eastAsia="Times New Roman" w:hAnsi="Calibri" w:cs="Calibri"/>
          <w:sz w:val="24"/>
          <w:szCs w:val="24"/>
        </w:rPr>
      </w:pPr>
      <w:r w:rsidRPr="00DC0C75">
        <w:rPr>
          <w:rFonts w:ascii="Calibri" w:eastAsia="Times New Roman" w:hAnsi="Calibri" w:cs="Calibri" w:hint="eastAsia"/>
          <w:sz w:val="24"/>
          <w:szCs w:val="24"/>
        </w:rPr>
        <w:t xml:space="preserve">how </w:t>
      </w:r>
      <w:proofErr w:type="spellStart"/>
      <w:r w:rsidRPr="00DC0C75">
        <w:rPr>
          <w:rFonts w:ascii="Calibri" w:eastAsia="Times New Roman" w:hAnsi="Calibri" w:cs="Calibri" w:hint="eastAsia"/>
          <w:sz w:val="24"/>
          <w:szCs w:val="24"/>
        </w:rPr>
        <w:t>i</w:t>
      </w:r>
      <w:proofErr w:type="spellEnd"/>
      <w:r w:rsidRPr="00DC0C75">
        <w:rPr>
          <w:rFonts w:ascii="Calibri" w:eastAsia="Times New Roman" w:hAnsi="Calibri" w:cs="Calibri" w:hint="eastAsia"/>
          <w:sz w:val="24"/>
          <w:szCs w:val="24"/>
        </w:rPr>
        <w:t xml:space="preserve"> need:</w:t>
      </w:r>
      <w:r w:rsidRPr="00DC0C75">
        <w:rPr>
          <w:rFonts w:hint="eastAsia"/>
        </w:rPr>
        <w:t xml:space="preserve"> </w:t>
      </w:r>
      <w:r w:rsidRPr="00DC0C75">
        <w:rPr>
          <w:rFonts w:ascii="Calibri" w:eastAsia="Times New Roman" w:hAnsi="Calibri" w:cs="Calibri" w:hint="eastAsia"/>
          <w:sz w:val="24"/>
          <w:szCs w:val="24"/>
          <w:highlight w:val="yellow"/>
        </w:rPr>
        <w:t>(need to calculate)</w:t>
      </w:r>
    </w:p>
    <w:tbl>
      <w:tblPr>
        <w:tblW w:w="7808" w:type="dxa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854"/>
        <w:gridCol w:w="2467"/>
        <w:gridCol w:w="2487"/>
      </w:tblGrid>
      <w:tr w:rsidR="00836EDD" w:rsidRPr="00836EDD" w14:paraId="36051887" w14:textId="77777777" w:rsidTr="00230238">
        <w:trPr>
          <w:trHeight w:val="971"/>
          <w:tblCellSpacing w:w="20" w:type="dxa"/>
          <w:jc w:val="center"/>
        </w:trPr>
        <w:tc>
          <w:tcPr>
            <w:tcW w:w="2794" w:type="dxa"/>
            <w:shd w:val="clear" w:color="auto" w:fill="0C5C2B"/>
            <w:vAlign w:val="center"/>
            <w:hideMark/>
          </w:tcPr>
          <w:p w14:paraId="1F6D032C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/>
              </w:rPr>
              <w:t>Respostas</w:t>
            </w:r>
          </w:p>
        </w:tc>
        <w:tc>
          <w:tcPr>
            <w:tcW w:w="4894" w:type="dxa"/>
            <w:gridSpan w:val="2"/>
            <w:shd w:val="clear" w:color="auto" w:fill="0C5C2B"/>
            <w:vAlign w:val="center"/>
          </w:tcPr>
          <w:p w14:paraId="341F762B" w14:textId="77777777" w:rsidR="00836EDD" w:rsidRPr="00836EDD" w:rsidRDefault="00836EDD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  <w:t>(%)</w:t>
            </w:r>
          </w:p>
        </w:tc>
      </w:tr>
      <w:tr w:rsidR="00836EDD" w:rsidRPr="00836EDD" w14:paraId="6DFE6095" w14:textId="77777777" w:rsidTr="00456E89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7C8AC2C3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Muito Insatisfeito</w:t>
            </w:r>
          </w:p>
        </w:tc>
        <w:tc>
          <w:tcPr>
            <w:tcW w:w="2427" w:type="dxa"/>
            <w:shd w:val="clear" w:color="auto" w:fill="auto"/>
          </w:tcPr>
          <w:p w14:paraId="725EBD3B" w14:textId="4E9E7491" w:rsidR="00836EDD" w:rsidRPr="00836EDD" w:rsidRDefault="00836EDD" w:rsidP="00836ED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A5301D">
              <w:rPr>
                <w:rFonts w:asciiTheme="majorHAnsi" w:hAnsiTheme="majorHAnsi" w:cstheme="majorHAnsi"/>
                <w:sz w:val="24"/>
                <w:szCs w:val="24"/>
              </w:rPr>
              <w:t>0,2</w:t>
            </w:r>
          </w:p>
        </w:tc>
        <w:tc>
          <w:tcPr>
            <w:tcW w:w="2427" w:type="dxa"/>
            <w:vMerge w:val="restart"/>
            <w:shd w:val="clear" w:color="auto" w:fill="D99594"/>
            <w:vAlign w:val="center"/>
          </w:tcPr>
          <w:p w14:paraId="378E6D28" w14:textId="69C5F7A2" w:rsidR="00836EDD" w:rsidRPr="00836EDD" w:rsidRDefault="00A5301D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</w:pPr>
            <w:r w:rsidRPr="00DC0C75"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>0</w:t>
            </w:r>
            <w:r w:rsidR="00836EDD" w:rsidRPr="00836EDD"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>,9</w:t>
            </w:r>
          </w:p>
        </w:tc>
      </w:tr>
      <w:tr w:rsidR="00836EDD" w:rsidRPr="00836EDD" w14:paraId="1FDC7789" w14:textId="77777777" w:rsidTr="00456E89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52CC3827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Insatisfeito</w:t>
            </w:r>
          </w:p>
        </w:tc>
        <w:tc>
          <w:tcPr>
            <w:tcW w:w="2427" w:type="dxa"/>
            <w:shd w:val="clear" w:color="auto" w:fill="auto"/>
          </w:tcPr>
          <w:p w14:paraId="7F930C1A" w14:textId="5D89D109" w:rsidR="00836EDD" w:rsidRPr="00836EDD" w:rsidRDefault="00836EDD" w:rsidP="00836ED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/>
              </w:rPr>
            </w:pPr>
            <w:r w:rsidRPr="00A5301D">
              <w:rPr>
                <w:rFonts w:asciiTheme="majorHAnsi" w:hAnsiTheme="majorHAnsi" w:cstheme="majorHAnsi"/>
                <w:sz w:val="24"/>
                <w:szCs w:val="24"/>
              </w:rPr>
              <w:t>0,7</w:t>
            </w:r>
          </w:p>
        </w:tc>
        <w:tc>
          <w:tcPr>
            <w:tcW w:w="2427" w:type="dxa"/>
            <w:vMerge/>
            <w:shd w:val="clear" w:color="auto" w:fill="D99594"/>
            <w:vAlign w:val="center"/>
          </w:tcPr>
          <w:p w14:paraId="47443CC7" w14:textId="77777777" w:rsidR="00836EDD" w:rsidRPr="00836EDD" w:rsidRDefault="00836EDD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/>
              </w:rPr>
            </w:pPr>
          </w:p>
        </w:tc>
      </w:tr>
      <w:tr w:rsidR="00836EDD" w:rsidRPr="00836EDD" w14:paraId="67E15580" w14:textId="77777777" w:rsidTr="00456E89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67E2830E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Regular</w:t>
            </w:r>
          </w:p>
        </w:tc>
        <w:tc>
          <w:tcPr>
            <w:tcW w:w="2427" w:type="dxa"/>
            <w:shd w:val="clear" w:color="auto" w:fill="auto"/>
          </w:tcPr>
          <w:p w14:paraId="77CAAA71" w14:textId="29D4E947" w:rsidR="00836EDD" w:rsidRPr="00836EDD" w:rsidRDefault="00836EDD" w:rsidP="00836ED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A5301D">
              <w:rPr>
                <w:rFonts w:asciiTheme="majorHAnsi" w:hAnsiTheme="majorHAnsi" w:cstheme="majorHAnsi"/>
                <w:sz w:val="24"/>
                <w:szCs w:val="24"/>
              </w:rPr>
              <w:t>4,2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34F9A2A5" w14:textId="3599B102" w:rsidR="00836EDD" w:rsidRPr="00836EDD" w:rsidRDefault="00A5301D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</w:pPr>
            <w:r w:rsidRPr="00DC0C75"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>4,2</w:t>
            </w:r>
          </w:p>
        </w:tc>
      </w:tr>
      <w:tr w:rsidR="00836EDD" w:rsidRPr="00836EDD" w14:paraId="1BF9D36D" w14:textId="77777777" w:rsidTr="00456E89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4A9A0D3B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Satisfeito</w:t>
            </w:r>
          </w:p>
        </w:tc>
        <w:tc>
          <w:tcPr>
            <w:tcW w:w="2427" w:type="dxa"/>
            <w:shd w:val="clear" w:color="auto" w:fill="auto"/>
          </w:tcPr>
          <w:p w14:paraId="12FA6255" w14:textId="4B8B93A1" w:rsidR="00836EDD" w:rsidRPr="00836EDD" w:rsidRDefault="00836EDD" w:rsidP="00836ED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A5301D">
              <w:rPr>
                <w:rFonts w:asciiTheme="majorHAnsi" w:hAnsiTheme="majorHAnsi" w:cstheme="majorHAnsi"/>
                <w:sz w:val="24"/>
                <w:szCs w:val="24"/>
              </w:rPr>
              <w:t>52,3</w:t>
            </w:r>
          </w:p>
        </w:tc>
        <w:tc>
          <w:tcPr>
            <w:tcW w:w="2427" w:type="dxa"/>
            <w:vMerge w:val="restart"/>
            <w:shd w:val="clear" w:color="auto" w:fill="C6D5A1"/>
            <w:vAlign w:val="center"/>
          </w:tcPr>
          <w:p w14:paraId="2A9B1ED0" w14:textId="72FB0D12" w:rsidR="00836EDD" w:rsidRPr="00836EDD" w:rsidRDefault="00DC0C75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</w:pPr>
            <w:r w:rsidRPr="00DC0C75"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>95,0</w:t>
            </w:r>
          </w:p>
        </w:tc>
      </w:tr>
      <w:tr w:rsidR="00836EDD" w:rsidRPr="00836EDD" w14:paraId="0466B8B7" w14:textId="77777777" w:rsidTr="00456E89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5A30C979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Muito Satisfeito</w:t>
            </w:r>
          </w:p>
        </w:tc>
        <w:tc>
          <w:tcPr>
            <w:tcW w:w="2427" w:type="dxa"/>
            <w:shd w:val="clear" w:color="auto" w:fill="auto"/>
          </w:tcPr>
          <w:p w14:paraId="1CAE0EBC" w14:textId="009044DC" w:rsidR="00836EDD" w:rsidRPr="00836EDD" w:rsidRDefault="00836EDD" w:rsidP="00836ED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/>
              </w:rPr>
            </w:pPr>
            <w:r w:rsidRPr="00A5301D">
              <w:rPr>
                <w:rFonts w:asciiTheme="majorHAnsi" w:hAnsiTheme="majorHAnsi" w:cstheme="majorHAnsi"/>
                <w:sz w:val="24"/>
                <w:szCs w:val="24"/>
              </w:rPr>
              <w:t>42,7</w:t>
            </w:r>
          </w:p>
        </w:tc>
        <w:tc>
          <w:tcPr>
            <w:tcW w:w="2427" w:type="dxa"/>
            <w:vMerge/>
            <w:shd w:val="clear" w:color="auto" w:fill="C6D5A1"/>
            <w:vAlign w:val="center"/>
          </w:tcPr>
          <w:p w14:paraId="5C780BBA" w14:textId="77777777" w:rsidR="00836EDD" w:rsidRPr="00836EDD" w:rsidRDefault="00836EDD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/>
              </w:rPr>
            </w:pPr>
          </w:p>
        </w:tc>
      </w:tr>
      <w:tr w:rsidR="00836EDD" w:rsidRPr="00836EDD" w14:paraId="408958D8" w14:textId="77777777" w:rsidTr="00456E89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73C8E54C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bCs/>
                <w:sz w:val="24"/>
                <w:szCs w:val="24"/>
                <w:lang w:val="pt-BR"/>
              </w:rPr>
              <w:t>Não sabe/ Não respondeu</w:t>
            </w:r>
          </w:p>
        </w:tc>
        <w:tc>
          <w:tcPr>
            <w:tcW w:w="2427" w:type="dxa"/>
            <w:shd w:val="clear" w:color="auto" w:fill="auto"/>
          </w:tcPr>
          <w:p w14:paraId="7D1183E0" w14:textId="725214EE" w:rsidR="00836EDD" w:rsidRPr="00836EDD" w:rsidRDefault="00836EDD" w:rsidP="00836ED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A5301D">
              <w:rPr>
                <w:rFonts w:asciiTheme="majorHAnsi" w:hAnsiTheme="majorHAnsi" w:cstheme="majorHAnsi"/>
                <w:sz w:val="24"/>
                <w:szCs w:val="24"/>
              </w:rPr>
              <w:t>0,0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23FD1E8A" w14:textId="1CA3D838" w:rsidR="00836EDD" w:rsidRPr="00836EDD" w:rsidRDefault="00A5301D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</w:pPr>
            <w:r w:rsidRPr="00DC0C75"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>0,0</w:t>
            </w:r>
          </w:p>
        </w:tc>
      </w:tr>
      <w:tr w:rsidR="00836EDD" w:rsidRPr="00836EDD" w14:paraId="623BE7CC" w14:textId="77777777" w:rsidTr="00456E89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70221F99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t>Total</w:t>
            </w:r>
          </w:p>
        </w:tc>
        <w:tc>
          <w:tcPr>
            <w:tcW w:w="2427" w:type="dxa"/>
            <w:shd w:val="clear" w:color="auto" w:fill="auto"/>
          </w:tcPr>
          <w:p w14:paraId="68231535" w14:textId="7C2BE2BD" w:rsidR="00836EDD" w:rsidRPr="00836EDD" w:rsidRDefault="00836EDD" w:rsidP="00836ED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A5301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100,1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24F1905C" w14:textId="77777777" w:rsidR="00836EDD" w:rsidRPr="00836EDD" w:rsidRDefault="00836EDD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</w:pPr>
            <w:r w:rsidRPr="00836EDD"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  <w:fldChar w:fldCharType="begin"/>
            </w:r>
            <w:r w:rsidRPr="00836EDD"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  <w:instrText xml:space="preserve"> =SUM(ABOVE) \# "0,0" </w:instrText>
            </w:r>
            <w:r w:rsidRPr="00836EDD"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  <w:fldChar w:fldCharType="separate"/>
            </w:r>
            <w:r w:rsidRPr="00836EDD">
              <w:rPr>
                <w:rFonts w:ascii="Calibri" w:eastAsia="Times New Roman" w:hAnsi="Calibri" w:cs="Calibri"/>
                <w:b/>
                <w:bCs/>
                <w:noProof/>
                <w:sz w:val="24"/>
                <w:szCs w:val="24"/>
                <w:highlight w:val="yellow"/>
                <w:lang w:val="pt-BR" w:eastAsia="pt-BR"/>
              </w:rPr>
              <w:t>100,0</w:t>
            </w:r>
            <w:r w:rsidRPr="00836EDD"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  <w:fldChar w:fldCharType="end"/>
            </w:r>
          </w:p>
        </w:tc>
      </w:tr>
      <w:tr w:rsidR="00836EDD" w:rsidRPr="00836EDD" w14:paraId="430264E3" w14:textId="77777777" w:rsidTr="00E06EAC">
        <w:trPr>
          <w:trHeight w:val="357"/>
          <w:tblCellSpacing w:w="20" w:type="dxa"/>
          <w:jc w:val="center"/>
        </w:trPr>
        <w:tc>
          <w:tcPr>
            <w:tcW w:w="2794" w:type="dxa"/>
            <w:shd w:val="clear" w:color="auto" w:fill="C6D5A1"/>
            <w:vAlign w:val="center"/>
            <w:hideMark/>
          </w:tcPr>
          <w:p w14:paraId="2F3856CD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836E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t>Favorabilidade</w:t>
            </w:r>
            <w:proofErr w:type="spellEnd"/>
          </w:p>
        </w:tc>
        <w:tc>
          <w:tcPr>
            <w:tcW w:w="4894" w:type="dxa"/>
            <w:gridSpan w:val="2"/>
            <w:shd w:val="clear" w:color="auto" w:fill="C6D5A1"/>
            <w:vAlign w:val="center"/>
          </w:tcPr>
          <w:p w14:paraId="1F66BA36" w14:textId="45E3EA5B" w:rsidR="00836EDD" w:rsidRPr="00836EDD" w:rsidRDefault="00DC0C75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</w:pPr>
            <w:r w:rsidRPr="00DC0C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val="pt-BR" w:eastAsia="pt-BR"/>
              </w:rPr>
              <w:t>95,0</w:t>
            </w:r>
          </w:p>
        </w:tc>
      </w:tr>
    </w:tbl>
    <w:p w14:paraId="4DE525F1" w14:textId="77777777" w:rsidR="00836EDD" w:rsidRPr="00836EDD" w:rsidRDefault="00836EDD" w:rsidP="00836EDD">
      <w:pPr>
        <w:rPr>
          <w:rFonts w:ascii="Calibri" w:eastAsia="Times New Roman" w:hAnsi="Calibri" w:cs="Calibri"/>
          <w:sz w:val="24"/>
          <w:szCs w:val="24"/>
          <w:lang w:val="pt-BR"/>
        </w:rPr>
      </w:pPr>
    </w:p>
    <w:p w14:paraId="454BA443" w14:textId="2479C150" w:rsidR="00402B67" w:rsidRPr="00F21E48" w:rsidRDefault="00F21E48" w:rsidP="00402B67">
      <w:pPr>
        <w:rPr>
          <w:highlight w:val="yellow"/>
        </w:rPr>
      </w:pPr>
      <w:r w:rsidRPr="00F21E48">
        <w:rPr>
          <w:highlight w:val="yellow"/>
        </w:rPr>
        <w:t>Comments:</w:t>
      </w:r>
    </w:p>
    <w:p w14:paraId="0B2B0C33" w14:textId="3036E714" w:rsidR="00402B67" w:rsidRPr="00F21E48" w:rsidRDefault="00402B67" w:rsidP="00402B67">
      <w:pPr>
        <w:rPr>
          <w:rFonts w:hint="eastAsia"/>
          <w:highlight w:val="yellow"/>
        </w:rPr>
      </w:pPr>
      <w:r w:rsidRPr="00F21E48">
        <w:rPr>
          <w:rFonts w:hint="eastAsia"/>
          <w:highlight w:val="yellow"/>
        </w:rPr>
        <w:t xml:space="preserve">Satisfaction table (SAYS), </w:t>
      </w:r>
      <w:proofErr w:type="spellStart"/>
      <w:r w:rsidRPr="00F21E48">
        <w:rPr>
          <w:rFonts w:hint="eastAsia"/>
          <w:highlight w:val="yellow"/>
        </w:rPr>
        <w:t>it`is</w:t>
      </w:r>
      <w:proofErr w:type="spellEnd"/>
      <w:r w:rsidRPr="00F21E48">
        <w:rPr>
          <w:rFonts w:hint="eastAsia"/>
          <w:highlight w:val="yellow"/>
        </w:rPr>
        <w:t xml:space="preserve"> static in rows and columns.</w:t>
      </w:r>
    </w:p>
    <w:p w14:paraId="0D7FAC10" w14:textId="77777777" w:rsidR="00402B67" w:rsidRPr="00F21E48" w:rsidRDefault="00402B67" w:rsidP="00402B67">
      <w:pPr>
        <w:rPr>
          <w:rFonts w:hint="eastAsia"/>
          <w:highlight w:val="yellow"/>
        </w:rPr>
      </w:pPr>
      <w:r w:rsidRPr="00F21E48">
        <w:rPr>
          <w:rFonts w:hint="eastAsia"/>
          <w:highlight w:val="yellow"/>
        </w:rPr>
        <w:t xml:space="preserve">I give a DF that contains three columns, but we need to use just the first and the last column. I can </w:t>
      </w:r>
      <w:proofErr w:type="spellStart"/>
      <w:r w:rsidRPr="00F21E48">
        <w:rPr>
          <w:rFonts w:hint="eastAsia"/>
          <w:highlight w:val="yellow"/>
        </w:rPr>
        <w:t>chage</w:t>
      </w:r>
      <w:proofErr w:type="spellEnd"/>
      <w:r w:rsidRPr="00F21E48">
        <w:rPr>
          <w:rFonts w:hint="eastAsia"/>
          <w:highlight w:val="yellow"/>
        </w:rPr>
        <w:t xml:space="preserve"> my code to give you just the two columns if you think it should.</w:t>
      </w:r>
    </w:p>
    <w:p w14:paraId="75F8A9BE" w14:textId="77777777" w:rsidR="00402B67" w:rsidRPr="00F21E48" w:rsidRDefault="00402B67" w:rsidP="00402B67">
      <w:pPr>
        <w:rPr>
          <w:rFonts w:hint="eastAsia"/>
          <w:highlight w:val="yellow"/>
        </w:rPr>
      </w:pPr>
      <w:r w:rsidRPr="00F21E48">
        <w:rPr>
          <w:rFonts w:hint="eastAsia"/>
          <w:highlight w:val="yellow"/>
        </w:rPr>
        <w:t xml:space="preserve">In this table, </w:t>
      </w:r>
      <w:proofErr w:type="spellStart"/>
      <w:r w:rsidRPr="00F21E48">
        <w:rPr>
          <w:rFonts w:hint="eastAsia"/>
          <w:highlight w:val="yellow"/>
        </w:rPr>
        <w:t>i</w:t>
      </w:r>
      <w:proofErr w:type="spellEnd"/>
      <w:r w:rsidRPr="00F21E48">
        <w:rPr>
          <w:rFonts w:hint="eastAsia"/>
          <w:highlight w:val="yellow"/>
        </w:rPr>
        <w:t xml:space="preserve"> need you to calculate the third column (red row is sum of row 1 and row2, not colored is row 3, and green row is sum of row 4 and 5.</w:t>
      </w:r>
    </w:p>
    <w:p w14:paraId="2742DEFE" w14:textId="78A6AD99" w:rsidR="00B57585" w:rsidRDefault="00402B67" w:rsidP="00402B67">
      <w:pPr>
        <w:rPr>
          <w:rFonts w:hint="eastAsia"/>
        </w:rPr>
      </w:pPr>
      <w:r w:rsidRPr="00F21E48">
        <w:rPr>
          <w:rFonts w:hint="eastAsia"/>
          <w:highlight w:val="yellow"/>
        </w:rPr>
        <w:t xml:space="preserve">And </w:t>
      </w:r>
      <w:proofErr w:type="spellStart"/>
      <w:r w:rsidRPr="00F21E48">
        <w:rPr>
          <w:rFonts w:hint="eastAsia"/>
          <w:highlight w:val="yellow"/>
        </w:rPr>
        <w:t>i</w:t>
      </w:r>
      <w:proofErr w:type="spellEnd"/>
      <w:r w:rsidRPr="00F21E48">
        <w:rPr>
          <w:rFonts w:hint="eastAsia"/>
          <w:highlight w:val="yellow"/>
        </w:rPr>
        <w:t xml:space="preserve"> need you to calculate the last row (</w:t>
      </w:r>
      <w:proofErr w:type="spellStart"/>
      <w:r w:rsidR="00F21E48" w:rsidRPr="00F21E48">
        <w:rPr>
          <w:rFonts w:ascii="Calibri" w:eastAsia="Times New Roman" w:hAnsi="Calibri" w:cs="Calibri"/>
          <w:b/>
          <w:bCs/>
          <w:sz w:val="24"/>
          <w:szCs w:val="24"/>
          <w:highlight w:val="yellow"/>
        </w:rPr>
        <w:t>Favorabilidade</w:t>
      </w:r>
      <w:proofErr w:type="spellEnd"/>
      <w:r w:rsidRPr="00F21E48">
        <w:rPr>
          <w:rFonts w:hint="eastAsia"/>
          <w:highlight w:val="yellow"/>
        </w:rPr>
        <w:t xml:space="preserve">). </w:t>
      </w:r>
      <w:proofErr w:type="spellStart"/>
      <w:r w:rsidRPr="00F21E48">
        <w:rPr>
          <w:rFonts w:hint="eastAsia"/>
          <w:highlight w:val="yellow"/>
        </w:rPr>
        <w:t>Its</w:t>
      </w:r>
      <w:proofErr w:type="spellEnd"/>
      <w:r w:rsidRPr="00F21E48">
        <w:rPr>
          <w:rFonts w:hint="eastAsia"/>
          <w:highlight w:val="yellow"/>
        </w:rPr>
        <w:t xml:space="preserve"> simple too, sum of row 4 and row5 divided by sum of row 1 to row 5</w:t>
      </w:r>
    </w:p>
    <w:sectPr w:rsidR="00B57585" w:rsidSect="001859EB">
      <w:pgSz w:w="12240" w:h="15840"/>
      <w:pgMar w:top="530" w:right="1800" w:bottom="38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282779">
    <w:abstractNumId w:val="8"/>
  </w:num>
  <w:num w:numId="2" w16cid:durableId="1477605033">
    <w:abstractNumId w:val="6"/>
  </w:num>
  <w:num w:numId="3" w16cid:durableId="1881891625">
    <w:abstractNumId w:val="5"/>
  </w:num>
  <w:num w:numId="4" w16cid:durableId="1857160096">
    <w:abstractNumId w:val="4"/>
  </w:num>
  <w:num w:numId="5" w16cid:durableId="1004162202">
    <w:abstractNumId w:val="7"/>
  </w:num>
  <w:num w:numId="6" w16cid:durableId="1232230658">
    <w:abstractNumId w:val="3"/>
  </w:num>
  <w:num w:numId="7" w16cid:durableId="797145387">
    <w:abstractNumId w:val="2"/>
  </w:num>
  <w:num w:numId="8" w16cid:durableId="102504807">
    <w:abstractNumId w:val="1"/>
  </w:num>
  <w:num w:numId="9" w16cid:durableId="194245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881"/>
    <w:rsid w:val="00034616"/>
    <w:rsid w:val="0006063C"/>
    <w:rsid w:val="00061A6D"/>
    <w:rsid w:val="000B5CAD"/>
    <w:rsid w:val="000E4D2D"/>
    <w:rsid w:val="0015074B"/>
    <w:rsid w:val="00162A5A"/>
    <w:rsid w:val="001859EB"/>
    <w:rsid w:val="001F22B8"/>
    <w:rsid w:val="00230238"/>
    <w:rsid w:val="002307E1"/>
    <w:rsid w:val="00241A5B"/>
    <w:rsid w:val="00277C28"/>
    <w:rsid w:val="00282CA5"/>
    <w:rsid w:val="0029639D"/>
    <w:rsid w:val="0030290E"/>
    <w:rsid w:val="003049E0"/>
    <w:rsid w:val="00326F90"/>
    <w:rsid w:val="0037783A"/>
    <w:rsid w:val="003A4894"/>
    <w:rsid w:val="00402B67"/>
    <w:rsid w:val="004B48CF"/>
    <w:rsid w:val="00521A86"/>
    <w:rsid w:val="005A6D4D"/>
    <w:rsid w:val="005C4D0F"/>
    <w:rsid w:val="006230AB"/>
    <w:rsid w:val="00626EDC"/>
    <w:rsid w:val="006D13A9"/>
    <w:rsid w:val="0075267B"/>
    <w:rsid w:val="00765287"/>
    <w:rsid w:val="00793DA9"/>
    <w:rsid w:val="007B516B"/>
    <w:rsid w:val="00806F2C"/>
    <w:rsid w:val="00836EDD"/>
    <w:rsid w:val="0084079F"/>
    <w:rsid w:val="008F0A84"/>
    <w:rsid w:val="00986B47"/>
    <w:rsid w:val="009D790E"/>
    <w:rsid w:val="00A142A7"/>
    <w:rsid w:val="00A20842"/>
    <w:rsid w:val="00A5301D"/>
    <w:rsid w:val="00A756BD"/>
    <w:rsid w:val="00AA1D8D"/>
    <w:rsid w:val="00AB2154"/>
    <w:rsid w:val="00B47730"/>
    <w:rsid w:val="00B57585"/>
    <w:rsid w:val="00B83EA7"/>
    <w:rsid w:val="00BF54E1"/>
    <w:rsid w:val="00C71E61"/>
    <w:rsid w:val="00CB0664"/>
    <w:rsid w:val="00CB2DE7"/>
    <w:rsid w:val="00D33F16"/>
    <w:rsid w:val="00D66A71"/>
    <w:rsid w:val="00D904ED"/>
    <w:rsid w:val="00DC0C75"/>
    <w:rsid w:val="00DC34B1"/>
    <w:rsid w:val="00DD7DE2"/>
    <w:rsid w:val="00E7030C"/>
    <w:rsid w:val="00EB3304"/>
    <w:rsid w:val="00F21E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B4A7089-D6EC-4058-9020-830A45B6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 (body)" w:hAnsi="Calibri (body)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c7ce06-fd56-4961-a075-8df38b41cfc6">
      <Terms xmlns="http://schemas.microsoft.com/office/infopath/2007/PartnerControls"/>
    </lcf76f155ced4ddcb4097134ff3c332f>
    <TaxCatchAll xmlns="b546c4ca-e76d-4bae-ae08-be8f53b4fb6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8F52B7F52454A9B074A1FC0110BE0" ma:contentTypeVersion="16" ma:contentTypeDescription="Create a new document." ma:contentTypeScope="" ma:versionID="04da8af9cef16071ebf1546ca1109140">
  <xsd:schema xmlns:xsd="http://www.w3.org/2001/XMLSchema" xmlns:xs="http://www.w3.org/2001/XMLSchema" xmlns:p="http://schemas.microsoft.com/office/2006/metadata/properties" xmlns:ns2="b546c4ca-e76d-4bae-ae08-be8f53b4fb6d" xmlns:ns3="cec7ce06-fd56-4961-a075-8df38b41cfc6" targetNamespace="http://schemas.microsoft.com/office/2006/metadata/properties" ma:root="true" ma:fieldsID="1b1c36699cfc37bc498e98a889fcbe65" ns2:_="" ns3:_="">
    <xsd:import namespace="b546c4ca-e76d-4bae-ae08-be8f53b4fb6d"/>
    <xsd:import namespace="cec7ce06-fd56-4961-a075-8df38b41cfc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6c4ca-e76d-4bae-ae08-be8f53b4fb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9c6bca5-c514-41a5-902a-863930917ed3}" ma:internalName="TaxCatchAll" ma:showField="CatchAllData" ma:web="b546c4ca-e76d-4bae-ae08-be8f53b4fb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7ce06-fd56-4961-a075-8df38b4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d0d093e-19dd-4a75-8f89-97e6188ad9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8EAA46-1ED5-4A9F-8AB8-9D615A56C1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B51144-C6E2-4386-91D2-65FEBB27A857}">
  <ds:schemaRefs>
    <ds:schemaRef ds:uri="http://schemas.microsoft.com/office/2006/metadata/properties"/>
    <ds:schemaRef ds:uri="http://schemas.microsoft.com/office/infopath/2007/PartnerControls"/>
    <ds:schemaRef ds:uri="cec7ce06-fd56-4961-a075-8df38b41cfc6"/>
    <ds:schemaRef ds:uri="b546c4ca-e76d-4bae-ae08-be8f53b4fb6d"/>
  </ds:schemaRefs>
</ds:datastoreItem>
</file>

<file path=customXml/itemProps4.xml><?xml version="1.0" encoding="utf-8"?>
<ds:datastoreItem xmlns:ds="http://schemas.openxmlformats.org/officeDocument/2006/customXml" ds:itemID="{6C50004A-E188-4B8E-AE8C-F3F65E2AE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6c4ca-e76d-4bae-ae08-be8f53b4fb6d"/>
    <ds:schemaRef ds:uri="cec7ce06-fd56-4961-a075-8df38b41cf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Pilz</cp:lastModifiedBy>
  <cp:revision>2</cp:revision>
  <dcterms:created xsi:type="dcterms:W3CDTF">2023-02-12T12:31:00Z</dcterms:created>
  <dcterms:modified xsi:type="dcterms:W3CDTF">2023-02-12T12:31:00Z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0x0101008A28F52B7F52454A9B074A1FC0110BE0</vt:lpwstr>
  </property>
  <property fmtid="{D5CDD505-2E9C-101B-9397-08002B2CF9AE}" pid="3" name="MediaServiceImageTags">
    <vt:lpwstr/>
  </property>
</Properties>
</file>